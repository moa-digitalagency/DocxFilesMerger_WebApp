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Document: Patient 365F(Charlotte).doc</w:t>
      </w:r>
    </w:p>
    <w:p>
      <w:r>
        <w:t>|FICHE  PATIENT   OSTEOPATHIQUE                                         |</w:t>
      </w:r>
    </w:p>
    <w:p>
      <w:r>
        <w:t>Nom : LAZAROU            Prénom :    Charlotte                     Date   de</w:t>
      </w:r>
    </w:p>
    <w:p>
      <w:r>
        <w:t>naissance : 20/01/1974………</w:t>
      </w:r>
    </w:p>
    <w:p>
      <w:r>
        <w:t>Profession : ……………………</w:t>
      </w:r>
    </w:p>
    <w:p>
      <w:r>
        <w:t>Situation familiale :  marié…</w:t>
      </w:r>
    </w:p>
    <w:p>
      <w:r>
        <w:t>Adresse :  Marrakech</w:t>
      </w:r>
    </w:p>
    <w:p>
      <w:r>
        <w:t>Tél :  0662105108</w:t>
      </w:r>
    </w:p>
    <w:p>
      <w:r>
        <w:t>Date de visite :   19/05/2008                         But  de la visite :</w:t>
      </w:r>
    </w:p>
    <w:p>
      <w:r>
        <w:t>Stress/ insomnie</w:t>
      </w:r>
    </w:p>
    <w:p>
      <w:r>
        <w:t>OBSERVATIONS :                 Taille :</w:t>
      </w:r>
    </w:p>
    <w:p>
      <w:r>
        <w:t>Poids : 80 kg</w:t>
      </w:r>
    </w:p>
    <w:p>
      <w:r>
        <w:t>Tension Systolique (mmHg):  10.5                    Tension</w:t>
      </w:r>
    </w:p>
    <w:p>
      <w:r>
        <w:t>Diastolyque(mmHg) : 69</w:t>
      </w:r>
    </w:p>
    <w:p>
      <w:r>
        <w:t>Rythme cardiaque( puls/mn ) :  64                 Pouls chinois :</w:t>
      </w:r>
    </w:p>
    <w:p>
      <w:r>
        <w:t>Langue :  violette claire pâle                   Enduit : Jaune Sec  au  RM</w:t>
      </w:r>
    </w:p>
    <w:p>
      <w:r>
        <w:t>Chaussures :</w:t>
      </w:r>
    </w:p>
    <w:p>
      <w:r>
        <w:t>Antécédents chirurgicaux :  Grande cicatrice au niveau de l’estomac</w:t>
      </w:r>
    </w:p>
    <w:p>
      <w:r>
        <w:t>Lieu  des Cicatrices :</w:t>
      </w:r>
    </w:p>
    <w:p>
      <w:r>
        <w:t>Définition de l’OMS</w:t>
      </w:r>
    </w:p>
    <w:p>
      <w:r>
        <w:t>|Normale                        |T  Score supérieure à - 1                       |</w:t>
      </w:r>
    </w:p>
    <w:p>
      <w:r>
        <w:t>|Ostéopénie (Diminution osseuse |T  Score  compris entre – 1 et – 2.5            |</w:t>
      </w:r>
    </w:p>
    <w:p>
      <w:r>
        <w:t>|)                              |                                                |</w:t>
      </w:r>
    </w:p>
    <w:p>
      <w:r>
        <w:t>|Ostéoporose ( Perte osseuse )  |T  Score Inférieur à – 2.5                      |</w:t>
      </w:r>
    </w:p>
    <w:p>
      <w:r>
        <w:t>|Ostéoporose Sévère             |T  Score Inférieur à – 2.5 + Fracture par       |</w:t>
      </w:r>
    </w:p>
    <w:p>
      <w:r>
        <w:t>|                               |fragilité osseuse                               |</w:t>
      </w:r>
    </w:p>
    <w:p>
      <w:r>
        <w:t>Portez-vous des prothèses ?        N                              Lacune</w:t>
      </w:r>
    </w:p>
    <w:p>
      <w:r>
        <w:t>dentaire :</w:t>
      </w:r>
    </w:p>
    <w:p>
      <w:r>
        <w:t>Avez-vous  un cancer ou une tumeur ?</w:t>
      </w:r>
    </w:p>
    <w:p>
      <w:r>
        <w:t>Etes-vous hémophile ?    N                                           Cas</w:t>
      </w:r>
    </w:p>
    <w:p>
      <w:r>
        <w:t>d’ostéoporose :</w:t>
      </w:r>
    </w:p>
    <w:p>
      <w:r>
        <w:t>Anamnèse</w:t>
      </w:r>
    </w:p>
    <w:p>
      <w:r>
        <w:t>La patiente souffre d’un stress, insomnie de temps en temps, mange</w:t>
      </w:r>
    </w:p>
    <w:p>
      <w:r>
        <w:t>beaucoup avec une alimentation  trop sucrée, urines jaunes pailles, selles</w:t>
      </w:r>
    </w:p>
    <w:p>
      <w:r>
        <w:t>normales, fume, jambes lourdes, Pouls : LENT</w:t>
      </w:r>
    </w:p>
    <w:p>
      <w:r>
        <w:t>Langue : Gonflée et Violacée   Enduit : Jaune sec au RI.</w:t>
      </w:r>
    </w:p>
    <w:p>
      <w:r>
        <w:t>Diagnostic différentiel : Stase de Qi du Foie avec un fort estomac et une</w:t>
      </w:r>
    </w:p>
    <w:p>
      <w:r>
        <w:t>Rate faible</w:t>
      </w:r>
    </w:p>
    <w:p>
      <w:r>
        <w:t>Conséquence pathologique : Envie de manger, fort appétit avec stase</w:t>
      </w:r>
    </w:p>
    <w:p>
      <w:r>
        <w:t>d’humidité dans le corps.</w:t>
      </w:r>
    </w:p>
    <w:p>
      <w:r>
        <w:t>Les points : 6 MC + 3F (D) ,  12 RM + 3 F ( D ) : abaisse l’inversion et</w:t>
      </w:r>
    </w:p>
    <w:p>
      <w:r>
        <w:t>disperse l’excès de Qi du Foie.</w:t>
      </w:r>
    </w:p>
    <w:p>
      <w:r>
        <w:t>15 RM : point Cardio/Estomac.</w:t>
      </w:r>
    </w:p>
    <w:p>
      <w:r>
        <w:t>Deuxième séance : 23/05/2008</w:t>
      </w:r>
    </w:p>
    <w:p>
      <w:r>
        <w:t>Langue :  Rosé peu pâle                Enduit :  sans</w:t>
      </w:r>
    </w:p>
    <w:p>
      <w:r>
        <w:t>Pouls : Faible vide</w:t>
      </w:r>
    </w:p>
    <w:p>
      <w:r>
        <w:t>Elle fume moins, sommeil réparateur qui commence à s’installer.</w:t>
      </w:r>
    </w:p>
    <w:p>
      <w:r>
        <w:t>Les points : 6 MC + 3F (D) ,  12 RM + 3 F ( D ) : abaisse l’inversion et</w:t>
      </w:r>
    </w:p>
    <w:p>
      <w:r>
        <w:t>disperse l’excès de Qi du Foie.</w:t>
      </w:r>
    </w:p>
    <w:p>
      <w:r>
        <w:t>17 RM : Point maître du Qi     et point HM : 7P/5GI ; 3R (T) : Vide</w:t>
      </w:r>
    </w:p>
    <w:p>
      <w:r>
        <w:t>d’énergie</w:t>
      </w:r>
    </w:p>
    <w:p>
      <w:r>
        <w:t>Troisième séance : 28/05/2008     S1</w:t>
      </w:r>
    </w:p>
    <w:p>
      <w:r>
        <w:t>Elle fume moins de 20 cigarettes à 5 cigarettes/ jour.</w:t>
      </w:r>
    </w:p>
    <w:p>
      <w:r>
        <w:t>La première n’est plus le matin après le lever. Meilleur sommeil.</w:t>
      </w:r>
    </w:p>
    <w:p>
      <w:r>
        <w:t>Langue : Violacée claire .  Enduit : Blanc    Pouls : Faible et lent.</w:t>
      </w:r>
    </w:p>
    <w:p>
      <w:r>
        <w:t>Les points : 6 MC + 3F (D) ,  12 RM + 3 F ( D ) : abaisse l’inversion et</w:t>
      </w:r>
    </w:p>
    <w:p>
      <w:r>
        <w:t>disperse l’excès de Qi du Foie.</w:t>
      </w:r>
    </w:p>
    <w:p>
      <w:r>
        <w:t>17 RM : Point maître du Qi     et point HM : 7P/5GI</w:t>
      </w:r>
    </w:p>
    <w:p>
      <w:r>
        <w:t>Tonification : 36 E ( T+M) + 3R ( T )  Tonification des Reins avec 3R et du</w:t>
      </w:r>
    </w:p>
    <w:p>
      <w:r>
        <w:t>Centre avec E36</w:t>
      </w:r>
    </w:p>
    <w:p>
      <w:r>
        <w:t>Quatrième séance : 04/06/2008      S2</w:t>
      </w:r>
    </w:p>
    <w:p>
      <w:r>
        <w:t>Ma relation avec mon mari est mieux gérée. Baisse de la consommation de la</w:t>
      </w:r>
    </w:p>
    <w:p>
      <w:r>
        <w:t>cigarette à 3 / jours. Elle dort moins mais mieux. Meilleure mine, pas de</w:t>
      </w:r>
    </w:p>
    <w:p>
      <w:r>
        <w:t>sensation de fatigue mais, sensation de boules.</w:t>
      </w:r>
    </w:p>
    <w:p>
      <w:r>
        <w:t>Son stress est mieux géré. Estomac est en plénitude, douleur au plexus.</w:t>
      </w:r>
    </w:p>
    <w:p>
      <w:r>
        <w:t>Langue : Pâle      Enduit : Blanc.   Pouls : Vide sans force, lent.</w:t>
      </w:r>
    </w:p>
    <w:p>
      <w:r>
        <w:t>Diagnostic différentiel : Vide de Yang rénal avec stase de Chi du Foie,</w:t>
      </w:r>
    </w:p>
    <w:p>
      <w:r>
        <w:t>Plénitude de Froid Estomac.</w:t>
      </w:r>
    </w:p>
    <w:p>
      <w:r>
        <w:t>Les points :  12RM (D+M) + 3F (D) / 3R (T+M)</w:t>
      </w:r>
    </w:p>
    <w:p>
      <w:r>
        <w:t>Sensation de nœud Estomac : 12RM+15RM (D)</w:t>
      </w:r>
    </w:p>
    <w:p>
      <w:r>
        <w:t>Couche de Jue Yin : 6MC + 3 F    -   Surpression du Foie :  5MC + 3F ( D</w:t>
      </w:r>
    </w:p>
    <w:p>
      <w:r>
        <w:t>) ; Point HM 7P/5GI</w:t>
      </w:r>
    </w:p>
    <w:p>
      <w:r>
        <w:t>Cinquième séance : 11/06/2008    S3</w:t>
      </w:r>
    </w:p>
    <w:p>
      <w:r>
        <w:t>Visage Lumineux, Langue : Pâle, Enduit blanc. Fatiguée. Pouls : Lent.</w:t>
      </w:r>
    </w:p>
    <w:p>
      <w:r>
        <w:t>Stressé. Sensation de nœud à l’estomac. Principe de traitement :</w:t>
      </w:r>
    </w:p>
    <w:p>
      <w:r>
        <w:t>Réharmoniser le Centre, Rééquilibrer la couche Jue Yin ( F-MC) et Tonifier</w:t>
      </w:r>
    </w:p>
    <w:p>
      <w:r>
        <w:t>les Reins</w:t>
      </w:r>
    </w:p>
    <w:p>
      <w:r>
        <w:t>Les points : 3R ( T+M ), 12 RM + 3F (D), 15 RM ( D ), 6MC + 3 F (D)</w:t>
      </w:r>
    </w:p>
    <w:p>
      <w:r>
        <w:t>Sixième séance : 19/06/2008    S4</w:t>
      </w:r>
    </w:p>
    <w:p>
      <w:r>
        <w:t>La patiente se sent désespérée, triste, angoissée, pas le moral.</w:t>
      </w:r>
    </w:p>
    <w:p>
      <w:r>
        <w:t>Remarque : Elle ne se sent pas bien dans la culture du pays.</w:t>
      </w:r>
    </w:p>
    <w:p>
      <w:r>
        <w:t>Travail en puncture : 6 MC + 3 F  ( D) avec 17 RM (D) pour ouvrir la</w:t>
      </w:r>
    </w:p>
    <w:p>
      <w:r>
        <w:t>Poitrine et libérer le Pervers émotionnel qu’est la Tristesse qui attaque</w:t>
      </w:r>
    </w:p>
    <w:p>
      <w:r>
        <w:t>les Poumons</w:t>
      </w:r>
    </w:p>
    <w:p>
      <w:r>
        <w:t>Septième séance : 26/06/2008   S5</w:t>
      </w:r>
    </w:p>
    <w:p>
      <w:r>
        <w:t>Observations :  Meilleur moral, mental avec absence de problèmes de reflux</w:t>
      </w:r>
    </w:p>
    <w:p>
      <w:r>
        <w:t>gastrique, pas de sensation de fatigue, reposée et calme. Pouls : Vide sans</w:t>
      </w:r>
    </w:p>
    <w:p>
      <w:r>
        <w:t>force ( R ) lent ( C ),  Langue :  Violette claire, rouge sur les flancs.</w:t>
      </w:r>
    </w:p>
    <w:p>
      <w:r>
        <w:t>Diagnostic différentiel :  Stase de Chi du Foie avec vide de Qi en général,</w:t>
      </w:r>
    </w:p>
    <w:p>
      <w:r>
        <w:t>stase d’humidité</w:t>
      </w:r>
    </w:p>
    <w:p>
      <w:r>
        <w:t>Les points :     3R ( T ) + 36 E ( T ) + 6 Rate, 9 Rate (D) , 6MC + 3 F.</w:t>
      </w:r>
    </w:p>
    <w:p>
      <w:r>
        <w:t>Chasser l’Humidité avec 9Rte.</w:t>
      </w:r>
    </w:p>
    <w:p>
      <w:r>
        <w:t>Huitième séance :  16/07/2008   S6</w:t>
      </w:r>
    </w:p>
    <w:p>
      <w:r>
        <w:t>La patiente est enceinte et heureuse. Elle est par contre très tendue,</w:t>
      </w:r>
    </w:p>
    <w:p>
      <w:r>
        <w:t>nerveusement par rapport à la pression de la famille. Les points : 3F + 6MC</w:t>
      </w:r>
    </w:p>
    <w:p>
      <w:r>
        <w:t>( D) + 3 R (T)</w:t>
      </w:r>
    </w:p>
    <w:p>
      <w:r>
        <w:t>Remarque : les points en CI :  21 VB , 12 E , 4 GI , 6 Rate, 67 V et points</w:t>
      </w:r>
    </w:p>
    <w:p>
      <w:r>
        <w:t>sur le bas de l’abdomen.</w:t>
      </w:r>
    </w:p>
    <w:p>
      <w:r>
        <w:t>Neuvième séance :  23/07/2008   S7</w:t>
      </w:r>
    </w:p>
    <w:p>
      <w:r>
        <w:t>Symptômes : Enceinte d’un mois avec tous symptômes de grossesse. Fatiguée,</w:t>
      </w:r>
    </w:p>
    <w:p>
      <w:r>
        <w:t>jambes lourdes.</w:t>
      </w:r>
    </w:p>
    <w:p>
      <w:r>
        <w:t>Douleurs lombaires, soif, envie de boisson fraiche. Langue : pâle</w:t>
      </w:r>
    </w:p>
    <w:p>
      <w:r>
        <w:t>Enduit : Blanc.</w:t>
      </w:r>
    </w:p>
    <w:p>
      <w:r>
        <w:t>Les points : Côté Gauche   7R(T), 3R(T), E 36 (T) et 44 E</w:t>
      </w:r>
    </w:p>
    <w:p>
      <w:r>
        <w:t>Côté Droit : 7R(T), 3R(T), E 36 (T) et 34 VB (D).</w:t>
      </w:r>
    </w:p>
    <w:p>
      <w:r>
        <w:t>Dixième séance : 25/07/2008  S8</w:t>
      </w:r>
    </w:p>
    <w:p>
      <w:r>
        <w:t>Synthèse : bien avec un peu de nausée . langue : Rosée  Enduit : humide.</w:t>
      </w:r>
    </w:p>
    <w:p>
      <w:r>
        <w:t>Tonification : 36 E (T+M), 3R (T+M) avec 6MC pour les nausées.</w:t>
      </w:r>
    </w:p>
    <w:p>
      <w:r>
        <w:t>Onzième séance : 28/07/2008  S9</w:t>
      </w:r>
    </w:p>
    <w:p>
      <w:r>
        <w:t>Synthèse : Lumineuse fatiguée au niveau des lombaires, Langue : pâle/</w:t>
      </w:r>
    </w:p>
    <w:p>
      <w:r>
        <w:t>Enduit : Humide.</w:t>
      </w:r>
    </w:p>
    <w:p>
      <w:r>
        <w:t>Pouls : Glissant. Les points : 36 E (T+M ) , 3 R ( T ).</w:t>
      </w:r>
    </w:p>
    <w:p>
      <w:r>
        <w:t>Douzième séance : 1- 8-2008  S 10</w:t>
      </w:r>
    </w:p>
    <w:p>
      <w:r>
        <w:t>Observations :   Elle n’est plus du tout angoissée, beaucoup moins de</w:t>
      </w:r>
    </w:p>
    <w:p>
      <w:r>
        <w:t>nausées, toujours un beau teint lumineux mais une fatigue lombaire (normale</w:t>
      </w:r>
    </w:p>
    <w:p>
      <w:r>
        <w:t>par rapport au fait qu’elle soit ensceinte). Elle dort plus calmement même</w:t>
      </w:r>
    </w:p>
    <w:p>
      <w:r>
        <w:t>si parfois elle se réveille en pleine nuit, mais plutôt rassurée. Elle est</w:t>
      </w:r>
    </w:p>
    <w:p>
      <w:r>
        <w:t>contente d’avoir pu faire cette cure qui lui a permis de travailler sur son</w:t>
      </w:r>
    </w:p>
    <w:p>
      <w:r>
        <w:t>équilibre émotionnel et mental.</w:t>
      </w:r>
    </w:p>
    <w:p>
      <w:r>
        <w:t>Langue :   Rosée                Enduit : Humide</w:t>
      </w:r>
    </w:p>
    <w:p>
      <w:r>
        <w:t>Pouls : Glissant</w:t>
      </w:r>
    </w:p>
    <w:p>
      <w:r>
        <w:t>Nous piquons pour travailler au niveau Rénal : 10R(T) +7R(T) points</w:t>
      </w:r>
    </w:p>
    <w:p>
      <w:r>
        <w:t>Métal/Eau des Reins avec E36(T)</w:t>
      </w:r>
    </w:p>
    <w:p>
      <w:r>
        <w:t>Remarque :  Evitez de puncturer pour une femme ensceinte ; les points 4GI</w:t>
      </w:r>
    </w:p>
    <w:p>
      <w:r>
        <w:t>et 6Rate en dispersion qui facilitent la contraction utérine et donc</w:t>
      </w:r>
    </w:p>
    <w:p>
      <w:r>
        <w:t>l’expulsion du bébé. Les points du RenMaï sous diaphragmatique sont</w:t>
      </w:r>
    </w:p>
    <w:p>
      <w:r>
        <w:t>interdit à la poncture afin d’éviter la perte du fœtus. La technique de</w:t>
      </w:r>
    </w:p>
    <w:p>
      <w:r>
        <w:t>tonification légère et technique d’harmonisation seront priviligiées.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
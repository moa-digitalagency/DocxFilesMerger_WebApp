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5167F(Daoud ).doc</w:t>
      </w:r>
    </w:p>
    <w:p>
      <w:r>
        <w:t>|FICHE  PATIENT   OSTEOPATHIQUE                                         |</w:t>
      </w:r>
    </w:p>
    <w:p>
      <w:r>
        <w:t>Nom :        Daoud                                   Prénom :         Fatima</w:t>
      </w:r>
    </w:p>
    <w:p>
      <w:r>
        <w:t>Date  de  naissance :  28/07/1992</w:t>
      </w:r>
    </w:p>
    <w:p>
      <w:r>
        <w:t>Profession :     Infirmière   hôpital   ouarzazate              Situation</w:t>
      </w:r>
    </w:p>
    <w:p>
      <w:r>
        <w:t>familiale :  mariée +2 enfants</w:t>
      </w:r>
    </w:p>
    <w:p>
      <w:r>
        <w:t>Adresse :   Ouarzazate</w:t>
      </w:r>
    </w:p>
    <w:p>
      <w:r>
        <w:t>Tél : 0697656761</w:t>
      </w:r>
    </w:p>
    <w:p>
      <w:r>
        <w:t>Date de visite :  27/01/2025</w:t>
      </w:r>
    </w:p>
    <w:p>
      <w:r>
        <w:t>But  de la visite : Rectitude cervicale</w:t>
      </w:r>
    </w:p>
    <w:p>
      <w:r>
        <w:t>OBSERVATIONS :</w:t>
      </w:r>
    </w:p>
    <w:p>
      <w:r>
        <w:t>Tension Systolique (mmHg):                                      Tension</w:t>
      </w:r>
    </w:p>
    <w:p>
      <w:r>
        <w:t>Diastolyque(mmHg) :</w:t>
      </w:r>
    </w:p>
    <w:p>
      <w:r>
        <w:t>Rythme cardiaque( puls/mn ) :                                         Pouls</w:t>
      </w:r>
    </w:p>
    <w:p>
      <w:r>
        <w:t>chinois :</w:t>
      </w:r>
    </w:p>
    <w:p>
      <w:r>
        <w:t>Langue :                                            Enduit :</w:t>
      </w:r>
    </w:p>
    <w:p>
      <w:r>
        <w:t>Chaussures :</w:t>
      </w:r>
    </w:p>
    <w:p>
      <w:r>
        <w:t>La signification de l'IMC               Taille :                   Poids :</w:t>
      </w:r>
    </w:p>
    <w:p>
      <w:r>
        <w:t>IMC :</w:t>
      </w:r>
    </w:p>
    <w:p>
      <w:r>
        <w:t>L'interprétation de l'IMC se fait selon les critères définis par</w:t>
      </w:r>
    </w:p>
    <w:p>
      <w:r>
        <w:t>l'Organisation mondiale de la Santé</w:t>
      </w:r>
    </w:p>
    <w:p>
      <w:r>
        <w:t>|IMC (kg.m-2)              |Interprétation (d'après l'OMS)                     |</w:t>
      </w:r>
    </w:p>
    <w:p>
      <w:r>
        <w:t>|moins de 16,5             |Dénutrition                                        |</w:t>
      </w:r>
    </w:p>
    <w:p>
      <w:r>
        <w:t>|16,5 à 18,5               |Maigreur                                           |</w:t>
      </w:r>
    </w:p>
    <w:p>
      <w:r>
        <w:t>|18,5 à 25                 |Corpulence normale                                 |</w:t>
      </w:r>
    </w:p>
    <w:p>
      <w:r>
        <w:t>|25 à 30                   |Surpoids                                           |</w:t>
      </w:r>
    </w:p>
    <w:p>
      <w:r>
        <w:t>|30 à 35                   |Obésité modérée                                    |</w:t>
      </w:r>
    </w:p>
    <w:p>
      <w:r>
        <w:t>|plus de 40                |Obésité morbide ou massive                         |</w:t>
      </w:r>
    </w:p>
    <w:p>
      <w:r>
        <w:t>(IMC = poids en kg/taille² en m)</w:t>
      </w:r>
    </w:p>
    <w:p>
      <w:r>
        <w:t>L'interprétation de l'indice de masse grasse</w:t>
      </w:r>
    </w:p>
    <w:p>
      <w:r>
        <w:t>IMG= IMG = (1,2 * IMC) + (0,23 * âge) - (10,83 * S) - 5,4   avec S=0 (F)</w:t>
      </w:r>
    </w:p>
    <w:p>
      <w:r>
        <w:t>et S=1 (H)</w:t>
      </w:r>
    </w:p>
    <w:p>
      <w:r>
        <w:t>Notre corps contient forcément une certaine quantité de graisse : la norme</w:t>
      </w:r>
    </w:p>
    <w:p>
      <w:r>
        <w:t>se situe autour de 25 à 30 % chez les femmes et de 15 à 20 % chez les</w:t>
      </w:r>
    </w:p>
    <w:p>
      <w:r>
        <w:t>hommes, physiologiquement plus musclés.</w:t>
      </w:r>
    </w:p>
    <w:p>
      <w:r>
        <w:t>|IMG (% de masse graisseuse)                                                   |</w:t>
      </w:r>
    </w:p>
    <w:p>
      <w:r>
        <w:t>|Femmes             |moins de 25 %      |25 à 30 %          |plus de 30 %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|                                                                              |</w:t>
      </w:r>
    </w:p>
    <w:p>
      <w:r>
        <w:t>|Hommes             |moins de 15 %      |15 à 20 %          |plus de 20 %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Définition de l’OMS</w:t>
      </w:r>
    </w:p>
    <w:p>
      <w:r>
        <w:t>|Normale                        |T  Score supérieure à - 1                       |</w:t>
      </w:r>
    </w:p>
    <w:p>
      <w:r>
        <w:t>|Ostéopénie (Diminution osseuse |T  Score  compris entre – 1 et – 2.5            |</w:t>
      </w:r>
    </w:p>
    <w:p>
      <w:r>
        <w:t>|)                              |                                                |</w:t>
      </w:r>
    </w:p>
    <w:p>
      <w:r>
        <w:t>|Ostéoporose ( Perte osseuse )  |T  Score Inférieur à – 2.5                      |</w:t>
      </w:r>
    </w:p>
    <w:p>
      <w:r>
        <w:t>|Ostéoporose Sévère             |T  Score Inférieur à – 2.5 + Fracture par       |</w:t>
      </w:r>
    </w:p>
    <w:p>
      <w:r>
        <w:t>|                               |fragilité osseuse                               |</w:t>
      </w:r>
    </w:p>
    <w:p>
      <w:r>
        <w:t>Antécédents chirurgicaux :  Aucune</w:t>
      </w:r>
    </w:p>
    <w:p>
      <w:r>
        <w:t>Divers :</w:t>
      </w:r>
    </w:p>
    <w:p>
      <w:r>
        <w:t>Des problèmes dentaires ? :     N                                Occlusion</w:t>
      </w:r>
    </w:p>
    <w:p>
      <w:r>
        <w:t>ou supra-occlusion dentaire :</w:t>
      </w:r>
    </w:p>
    <w:p>
      <w:r>
        <w:t>Des problèmes de mâchoire ?:  N                               Mastication ?</w:t>
      </w:r>
    </w:p>
    <w:p>
      <w:r>
        <w:t>N</w:t>
      </w:r>
    </w:p>
    <w:p>
      <w:r>
        <w:t>Portez-vous des prothèses ?  N                                    Lacune</w:t>
      </w:r>
    </w:p>
    <w:p>
      <w:r>
        <w:t>dentaire :        N</w:t>
      </w:r>
    </w:p>
    <w:p>
      <w:r>
        <w:t>Avez-vous  un cancer ou une tumeur  ;  N</w:t>
      </w:r>
    </w:p>
    <w:p>
      <w:r>
        <w:t>Etes-vous hémophile ?   N                                         Cas</w:t>
      </w:r>
    </w:p>
    <w:p>
      <w:r>
        <w:t>d’ostéoporose : N</w:t>
      </w:r>
    </w:p>
    <w:p>
      <w:r>
        <w:t>Troubles de la vision : N</w:t>
      </w:r>
    </w:p>
    <w:p>
      <w:r>
        <w:t>Questions relatives aux troubles actuels :</w:t>
      </w:r>
    </w:p>
    <w:p>
      <w:r>
        <w:t>Localisez ces troubles sur le dessin.</w:t>
      </w:r>
    </w:p>
    <w:p>
      <w:r>
        <w:t>Evaluez votre sensibilité à la douleur sur une échelle de 0 à  100…</w:t>
      </w:r>
    </w:p>
    <w:p>
      <w:r>
        <w:t>Localisation de la douleur :  Région cervicale          Depuis quand ?   1</w:t>
      </w:r>
    </w:p>
    <w:p>
      <w:r>
        <w:t>an</w:t>
      </w:r>
    </w:p>
    <w:p>
      <w:r>
        <w:t>Caractéristiques de la Douleur :    Aigu   -    Fixe  -   Cuisante  -  Se</w:t>
      </w:r>
    </w:p>
    <w:p>
      <w:r>
        <w:t>déplace  -  Lancinante.</w:t>
      </w:r>
    </w:p>
    <w:p>
      <w:r>
        <w:t>Lourdes ou sourde - Etendue</w:t>
      </w:r>
    </w:p>
    <w:p>
      <w:r>
        <w:t>Comportement / Apparition ?  :   Le  Matin   -   Après-midi  -   Fin de</w:t>
      </w:r>
    </w:p>
    <w:p>
      <w:r>
        <w:t>journée  -  Nuit.</w:t>
      </w:r>
    </w:p>
    <w:p>
      <w:r>
        <w:t>Vos troubles sont-ils liés au climat ?  Vent (    ), Froid (    ), Chaleur</w:t>
      </w:r>
    </w:p>
    <w:p>
      <w:r>
        <w:t>(    ), Humidité (     ).</w:t>
      </w:r>
    </w:p>
    <w:p>
      <w:r>
        <w:t>Quels sont les facteurs calmants ? Chaleur (    ), Froid (    ), Palpation</w:t>
      </w:r>
    </w:p>
    <w:p>
      <w:r>
        <w:t>(     ), Repos(    ), Effort(    )</w:t>
      </w:r>
    </w:p>
    <w:p>
      <w:r>
        <w:t>Quels sont les facteurs aggravant ? S’asseoir(    ), Se relever (   ),</w:t>
      </w:r>
    </w:p>
    <w:p>
      <w:r>
        <w:t>Rester debout(    ),</w:t>
      </w:r>
    </w:p>
    <w:p>
      <w:r>
        <w:t>Se baisser(    ), Se redresser(    ), Se tourner(    ), Se coucher(    ),</w:t>
      </w:r>
    </w:p>
    <w:p>
      <w:r>
        <w:t>Courir(    ), Soulever un poids(    ), Porter un poids(    ),Tousser(    ),</w:t>
      </w:r>
    </w:p>
    <w:p>
      <w:r>
        <w:t>Appuyer(     ),  Autres</w:t>
      </w:r>
    </w:p>
    <w:p>
      <w:r>
        <w:t>Fréquence des douleurs :  Rarement (    ), Occasionnellement (    ),</w:t>
      </w:r>
    </w:p>
    <w:p>
      <w:r>
        <w:t>Fréquemment ( X ), Repos (    )</w:t>
      </w:r>
    </w:p>
    <w:p>
      <w:r>
        <w:t>En permanence (    ), A l’effort (    ).</w:t>
      </w:r>
    </w:p>
    <w:p>
      <w:r>
        <w:t>Anamnèse : RX   montre une rectitude sévère du rachis cervical, avec des</w:t>
      </w:r>
    </w:p>
    <w:p>
      <w:r>
        <w:t>discopathies étagées au niveau de C6/C7.  Rachis lombaire : Discopathies</w:t>
      </w:r>
    </w:p>
    <w:p>
      <w:r>
        <w:t>étagées au niveau de L5/S1 +L4/L5+L4/L3   avec sacrum en antériorité.</w:t>
      </w:r>
    </w:p>
    <w:p>
      <w:r>
        <w:t>La première séance consistait à poser le diagnostic en visite médicale.</w:t>
      </w:r>
    </w:p>
    <w:p>
      <w:r>
        <w:t>Puis nous sommes passés en médecine manuelle afin de mettre le corps ou le</w:t>
      </w:r>
    </w:p>
    <w:p>
      <w:r>
        <w:t>système dans un rééquilibrage maximale des tissus. Nous avons commencé à</w:t>
      </w:r>
    </w:p>
    <w:p>
      <w:r>
        <w:t>normaliser le diaphragme, afin de permettre une meilleure diffusion de</w:t>
      </w:r>
    </w:p>
    <w:p>
      <w:r>
        <w:t>l’Energie Vitale, de permettre un meilleur retour sanguin veineux et par la</w:t>
      </w:r>
    </w:p>
    <w:p>
      <w:r>
        <w:t>même occasion de redonner aux fascias et muscles de toute la région du cou,</w:t>
      </w:r>
    </w:p>
    <w:p>
      <w:r>
        <w:t>de la souplesse et de la mobilité. Travail de massage sur les muscles</w:t>
      </w:r>
    </w:p>
    <w:p>
      <w:r>
        <w:t>suivants ont été effectué : Sterno-Cleido-Mastodien SCOM, scalènes</w:t>
      </w:r>
    </w:p>
    <w:p>
      <w:r>
        <w:t>antérieures, médians et postérieures ainsi que les trapèzes. Nous avons</w:t>
      </w:r>
    </w:p>
    <w:p>
      <w:r>
        <w:t>travaillé également sur les muscules occipitaux. Ensuite, nous avons</w:t>
      </w:r>
    </w:p>
    <w:p>
      <w:r>
        <w:t>poursuivi le travail de normalisation musculaire au niveau du bassin tels</w:t>
      </w:r>
    </w:p>
    <w:p>
      <w:r>
        <w:t>que les muscles Psoas et muscles Iliaques.</w:t>
      </w:r>
    </w:p>
    <w:p>
      <w:r>
        <w:t>Normalisation du psoas et des muscles iliaques et de la DDI.</w:t>
      </w:r>
    </w:p>
    <w:p>
      <w:r>
        <w:t>Séance  28/01/2025           2</w:t>
      </w:r>
    </w:p>
    <w:p>
      <w:r>
        <w:t>Observations : Elle revient avec une légère sciatalgie côté gauche mais les</w:t>
      </w:r>
    </w:p>
    <w:p>
      <w:r>
        <w:t>cervicales vont beaucoup mieux. Nous allons entamer le traitement au niveau</w:t>
      </w:r>
    </w:p>
    <w:p>
      <w:r>
        <w:t>du rachis lombaire : Douleur à la palpation au niveau de L5/S1 et L4/L5.</w:t>
      </w:r>
    </w:p>
    <w:p>
      <w:r>
        <w:t>Les points : Huatuojiaji L5/S1(T+M) puis L4/L5(T+M) +Point F(T+M) + les</w:t>
      </w:r>
    </w:p>
    <w:p>
      <w:r>
        <w:t>points 31VB+40V + 60V(D).  Remarque : Après la séance, elle a pleuré à</w:t>
      </w:r>
    </w:p>
    <w:p>
      <w:r>
        <w:t>chaude larmes et s’est sentie très soulagée.</w:t>
      </w:r>
    </w:p>
    <w:p>
      <w:r>
        <w:t>Remarque : Nous lui proposons donc une cure de 10 sessions d’acupuncture</w:t>
      </w:r>
    </w:p>
    <w:p>
      <w:r>
        <w:t>couplée avec de l’Ostéopathie pour permettre de rectifier non seulement la</w:t>
      </w:r>
    </w:p>
    <w:p>
      <w:r>
        <w:t>rectitude cervicale, mais aussi sa pathologie lombaire qui présente 3</w:t>
      </w:r>
    </w:p>
    <w:p>
      <w:r>
        <w:t>discopathies étagées en L5/S1, L4/L5 et en L4/L3. Deplus, le fait d’avoir</w:t>
      </w:r>
    </w:p>
    <w:p>
      <w:r>
        <w:t>un sacrum bloqué en antériorité influence non seulement sur sa posture mais</w:t>
      </w:r>
    </w:p>
    <w:p>
      <w:r>
        <w:t>aussi sur sa rectitude cervicale. Le Haut de la colonne dépend du bas, donc</w:t>
      </w:r>
    </w:p>
    <w:p>
      <w:r>
        <w:t>de l’angle positionnel du sacrum</w:t>
      </w:r>
    </w:p>
    <w:p>
      <w:r>
        <w:t>Rappel de l’Angle ou Pente Sacrée.</w:t>
      </w:r>
    </w:p>
    <w:p>
      <w:r>
        <w:t>C'est l'angle formé par la droite verticale passant par le milieu des têtes</w:t>
      </w:r>
    </w:p>
    <w:p>
      <w:r>
        <w:t>fémorales et le milieu du plateau sacré. La mesure est positive lorsque le</w:t>
      </w:r>
    </w:p>
    <w:p>
      <w:r>
        <w:t>sacrum est situé en arrière des articulations coxo-fémorales, elle est</w:t>
      </w:r>
    </w:p>
    <w:p>
      <w:r>
        <w:t>négative lorsque le sacrum est situé en avant.</w:t>
      </w:r>
    </w:p>
    <w:p>
      <w:r>
        <w:t>Sa valeur moyenne est de 37°.</w:t>
      </w:r>
    </w:p>
    <w:p>
      <w:r>
        <w:t>Séance 29/01/2025          3</w:t>
      </w:r>
    </w:p>
    <w:p>
      <w:r>
        <w:t>Observations :  La douleur a diminué. Plus importante au niveau de S2</w:t>
      </w:r>
    </w:p>
    <w:p>
      <w:r>
        <w:t>bilatérale et L5/S1.</w:t>
      </w:r>
    </w:p>
    <w:p>
      <w:r>
        <w:t>Douleur au pli fessier et au creux poplité côté gauche.</w:t>
      </w:r>
    </w:p>
    <w:p>
      <w:r>
        <w:t>Les points Huatuojiaji L5/S1(T+M) +L4/L5+L4/L3 +S2 (T+M) + 40V+39V+57V+58V</w:t>
      </w:r>
    </w:p>
    <w:p>
      <w:r>
        <w:t>à droite.</w:t>
      </w:r>
    </w:p>
    <w:p>
      <w:r>
        <w:t>Remarque : Procubitus : Le Membre inférieur MI  plus long à droite.</w:t>
      </w:r>
    </w:p>
    <w:p>
      <w:r>
        <w:t>Normalisation du sacrum qui se trouve en torsion axe oblique G/G  et de la</w:t>
      </w:r>
    </w:p>
    <w:p>
      <w:r>
        <w:t>DDI.</w:t>
      </w:r>
    </w:p>
    <w:p>
      <w:r>
        <w:t>Rappel : Hutuojiaji lombaires sont les points situés au niveau de</w:t>
      </w:r>
    </w:p>
    <w:p>
      <w:r>
        <w:t>l’apophyse épineuse bilatérale de chaque lombaire ( Il sera procédé de la</w:t>
      </w:r>
    </w:p>
    <w:p>
      <w:r>
        <w:t>même manière pour les cervicales ou pour les thoraciques)</w:t>
      </w:r>
    </w:p>
    <w:p>
      <w:r>
        <w:t>Exemple : Huatuojiaji L5/S1 : veut dite que l’on a puncturé de part et</w:t>
      </w:r>
    </w:p>
    <w:p>
      <w:r>
        <w:t>d’autre, à ½ Cun ( 1cm) de l’apophyse épineuse de L5 ( 5 ème Lombaire )</w:t>
      </w:r>
    </w:p>
    <w:p>
      <w:r>
        <w:t>L5/S1(T+M) : veut dire Tonification avec Moxa ( Rouleau d’armoise,   2</w:t>
      </w:r>
    </w:p>
    <w:p>
      <w:r>
        <w:t>rouleaux par aiguilles que l’on fait brûler afin de dégager de l’énergie</w:t>
      </w:r>
    </w:p>
    <w:p>
      <w:r>
        <w:t>thermique )</w:t>
      </w:r>
    </w:p>
    <w:p>
      <w:r>
        <w:t>S2 : Trou sacré situé sur la face dorsale du sacrum présentant 4 troux</w:t>
      </w:r>
    </w:p>
    <w:p>
      <w:r>
        <w:t>sacrés à gauche et à droite de la ligne médiane du sacrum. S2 étant le 2ème</w:t>
      </w:r>
    </w:p>
    <w:p>
      <w:r>
        <w:t>trou Sacré où sort le nerf sacré correspondant et rejoignant le grand nerf</w:t>
      </w:r>
    </w:p>
    <w:p>
      <w:r>
        <w:t>sciatique.</w:t>
      </w:r>
    </w:p>
    <w:p>
      <w:r>
        <w:t>Séance  30/01/2025       4</w:t>
      </w:r>
    </w:p>
    <w:p>
      <w:r>
        <w:t>Observations : Elle va mieux ! Nous avions précédemment manipulé le sacrum</w:t>
      </w:r>
    </w:p>
    <w:p>
      <w:r>
        <w:t>Les points : Huatuojiaji L5/S1(T+M) +L4/L5(T+M) +L4/L3 +point T +</w:t>
      </w:r>
    </w:p>
    <w:p>
      <w:r>
        <w:t>40V+57V+58V+60V(D)</w:t>
      </w:r>
    </w:p>
    <w:p>
      <w:r>
        <w:t>Remarque : elle se plaint du tendon d’Achille côté gauche plus tendu qu’à</w:t>
      </w:r>
    </w:p>
    <w:p>
      <w:r>
        <w:t>droite.</w:t>
      </w:r>
    </w:p>
    <w:p>
      <w:r>
        <w:t>Rappel : Point T correspond à la zone du trochanter</w:t>
      </w:r>
    </w:p>
    <w:p>
      <w:r>
        <w:t>Séance 31/01/2025       5</w:t>
      </w:r>
    </w:p>
    <w:p>
      <w:r>
        <w:t>Observations : La douleur s’est répartie autour du bassin, avec moins de</w:t>
      </w:r>
    </w:p>
    <w:p>
      <w:r>
        <w:t>focalisation au niveau de L5/S1. Il est intéressant de noter une forte</w:t>
      </w:r>
    </w:p>
    <w:p>
      <w:r>
        <w:t>diminution de l’intensité de la douleur au niveau lombaire et cervical.</w:t>
      </w:r>
    </w:p>
    <w:p>
      <w:r>
        <w:t>N’oubliez pas qu’elle est venue pour des douleurs cervicales. Elle ne</w:t>
      </w:r>
    </w:p>
    <w:p>
      <w:r>
        <w:t>présentait plus de douleur au cou juste après une séance en biomécanique,</w:t>
      </w:r>
    </w:p>
    <w:p>
      <w:r>
        <w:t>mais la patiente a compris qu’il était dans son avantage de traiter la base</w:t>
      </w:r>
    </w:p>
    <w:p>
      <w:r>
        <w:t>de la colonne vertébrale avec son antériorité du sacrum.</w:t>
      </w:r>
    </w:p>
    <w:p>
      <w:r>
        <w:t>Traitement acupunctural sur le rachis lombaire en ajoutant un point au</w:t>
      </w:r>
    </w:p>
    <w:p>
      <w:r>
        <w:t>creux poplité 40V.</w:t>
      </w:r>
    </w:p>
    <w:p>
      <w:r>
        <w:t>Les points Huatuojiaji L5/S1(T+M) +3DM(T+M) puis L4/L5 (T+M) +L4/L3 +</w:t>
      </w:r>
    </w:p>
    <w:p>
      <w:r>
        <w:t>40V(D).</w:t>
      </w:r>
    </w:p>
    <w:p>
      <w:r>
        <w:t>Rappel : 40V(D) a une action triple : neurologique puisque le nerf</w:t>
      </w:r>
    </w:p>
    <w:p>
      <w:r>
        <w:t>sciatique postérieure par le creux du genou, circulatoire, car c’est un</w:t>
      </w:r>
    </w:p>
    <w:p>
      <w:r>
        <w:t>passage important de l’artère poplité et c’est aussi un capteur</w:t>
      </w:r>
    </w:p>
    <w:p>
      <w:r>
        <w:t>neurologique important postural. Il est un carrefour important</w:t>
      </w:r>
    </w:p>
    <w:p>
      <w:r>
        <w:t>neurologique, circulatoire et énergétique. 40 est le 40ème point du</w:t>
      </w:r>
    </w:p>
    <w:p>
      <w:r>
        <w:t>méridien de la Vessie V.</w:t>
      </w:r>
    </w:p>
    <w:p>
      <w:r>
        <w:t>Travail en viscéral : Un rééquilibrage viscéral a été nécessaire pour</w:t>
      </w:r>
    </w:p>
    <w:p>
      <w:r>
        <w:t>redonner aux tissus fascials un équilibre en mobilité et en motilité et</w:t>
      </w:r>
    </w:p>
    <w:p>
      <w:r>
        <w:t>surtout réharmoniser le circulatoire dans la région sous diaphragmatique.</w:t>
      </w:r>
    </w:p>
    <w:p>
      <w:r>
        <w:t>Séance  03/02/2025            6</w:t>
      </w:r>
    </w:p>
    <w:p>
      <w:r>
        <w:t>Observations : Douleur sacro-iliaque uniquement est apparu sans douleur</w:t>
      </w:r>
    </w:p>
    <w:p>
      <w:r>
        <w:t>lombaire.</w:t>
      </w:r>
    </w:p>
    <w:p>
      <w:r>
        <w:t>Nous avons constaté une origine viscéro-structurelle ( L’utérus avec ses</w:t>
      </w:r>
    </w:p>
    <w:p>
      <w:r>
        <w:t>ligaments latéraux surtout à gauche et un sacrum en torsion vers la droite.</w:t>
      </w:r>
    </w:p>
    <w:p>
      <w:r>
        <w:t>Ici, nous avons la preuve, qu’un diagnostic n’est jamais fixe pour</w:t>
      </w:r>
    </w:p>
    <w:p>
      <w:r>
        <w:t>plusieurs raisons. La palpation de la région du ventre, nous a permis de</w:t>
      </w:r>
    </w:p>
    <w:p>
      <w:r>
        <w:t>trouver une tension anormale à gauche au niveau des ligaments latéraux de</w:t>
      </w:r>
    </w:p>
    <w:p>
      <w:r>
        <w:t>fixation de l’utérus sur le muscle iliaque. L’écoute des tissus ou fascias</w:t>
      </w:r>
    </w:p>
    <w:p>
      <w:r>
        <w:t>à l’aide de nos mains, est notre plus grand outil de diagnostic.</w:t>
      </w:r>
    </w:p>
    <w:p>
      <w:r>
        <w:t>Nous décidons de rééquilibrer le viscéral en fasciathérapie et en</w:t>
      </w:r>
    </w:p>
    <w:p>
      <w:r>
        <w:t>ostéopathie viscérale.</w:t>
      </w:r>
    </w:p>
    <w:p>
      <w:r>
        <w:t>Puis nous normalisons Le Sacrum et l’Atlas/axis C1/C2.</w:t>
      </w:r>
    </w:p>
    <w:p>
      <w:r>
        <w:t>Nous terminons en Polarisation énergétique en utilisant la technique du</w:t>
      </w:r>
    </w:p>
    <w:p>
      <w:r>
        <w:t>bercement de la hanche en bilatérale.</w:t>
      </w:r>
    </w:p>
    <w:p>
      <w:r>
        <w:t>Remarque : Plus aucune douleur après la séance. Nous verrons la</w:t>
      </w:r>
    </w:p>
    <w:p>
      <w:r>
        <w:t>répercussion de cette séance.</w:t>
      </w:r>
    </w:p>
    <w:p>
      <w:r>
        <w:t>Séance  04/02/2025           7</w:t>
      </w:r>
    </w:p>
    <w:p>
      <w:r>
        <w:t>Observations :  Elle se plaint en disant qu’elle n’a pas eu de grands</w:t>
      </w:r>
    </w:p>
    <w:p>
      <w:r>
        <w:t>résultats depuis. Nous pensons changer complètement de traitement et nous</w:t>
      </w:r>
    </w:p>
    <w:p>
      <w:r>
        <w:t>nous focalisant sur le viscéral. Nous abandonnant le pariétale (Partie</w:t>
      </w:r>
    </w:p>
    <w:p>
      <w:r>
        <w:t>biomécanique) et en palpation, nous constatons qu’il y a douleur dans la</w:t>
      </w:r>
    </w:p>
    <w:p>
      <w:r>
        <w:t>région urino-génitale (d’ailleurs elle nous confirme un utérus</w:t>
      </w:r>
    </w:p>
    <w:p>
      <w:r>
        <w:t>polykystique)</w:t>
      </w:r>
    </w:p>
    <w:p>
      <w:r>
        <w:t>Les points : 3RM (T+M) + 4 RM(T+M) + 6 RM(T+M) + E29(T+M) tous étaient en</w:t>
      </w:r>
    </w:p>
    <w:p>
      <w:r>
        <w:t>vide.</w:t>
      </w:r>
    </w:p>
    <w:p>
      <w:r>
        <w:t>Ajout de 15Rate + E25. +9RM.</w:t>
      </w:r>
    </w:p>
    <w:p>
      <w:r>
        <w:t>Acupuncture : Principe de traitement : Tonification la sphère urino-</w:t>
      </w:r>
    </w:p>
    <w:p>
      <w:r>
        <w:t>génitale et les Reins avec les points 3RM – 4RM – 6RM +E29. Ajout de E25</w:t>
      </w:r>
    </w:p>
    <w:p>
      <w:r>
        <w:t>(Méridien de l’Estomac ) point pour le Colon GI</w:t>
      </w:r>
    </w:p>
    <w:p>
      <w:r>
        <w:t>Ensuite, nous sommes passés à normaliser le ligamentaire de la Vessie,</w:t>
      </w:r>
    </w:p>
    <w:p>
      <w:r>
        <w:t>Grande manœuvre.</w:t>
      </w:r>
    </w:p>
    <w:p>
      <w:r>
        <w:t>Traitement de E30 puis sacrum et Plexus aortique + Normalisation</w:t>
      </w:r>
    </w:p>
    <w:p>
      <w:r>
        <w:t>thoracique.</w:t>
      </w:r>
    </w:p>
    <w:p>
      <w:r>
        <w:t>Séance  05/02/2025         8</w:t>
      </w:r>
    </w:p>
    <w:p>
      <w:r>
        <w:t>Observations :  Ca va beaucoup mieux ! Ce qui prouve que le travail</w:t>
      </w:r>
    </w:p>
    <w:p>
      <w:r>
        <w:t>acupunctural pour traiter sa région urino-génitale avait un impact sérieux</w:t>
      </w:r>
    </w:p>
    <w:p>
      <w:r>
        <w:t>sur le sacrum et donc sur les lombaires.</w:t>
      </w:r>
    </w:p>
    <w:p>
      <w:r>
        <w:t>En palpation : on retrouve douleur en palpation aux points E30 bilatérale</w:t>
      </w:r>
    </w:p>
    <w:p>
      <w:r>
        <w:t>et E40 à gauche</w:t>
      </w:r>
    </w:p>
    <w:p>
      <w:r>
        <w:t>Les pouls : RAS  par contre douleur dans la région utérine mais moins</w:t>
      </w:r>
    </w:p>
    <w:p>
      <w:r>
        <w:t>intense</w:t>
      </w:r>
    </w:p>
    <w:p>
      <w:r>
        <w:t>Les points : 4RM (T+M) + 6RM(T+M) + E29(T+M) + E30(D)</w:t>
      </w:r>
    </w:p>
    <w:p>
      <w:r>
        <w:t>4GI +6 Rate (D) : disperser la stase de sang</w:t>
      </w:r>
    </w:p>
    <w:p>
      <w:r>
        <w:t>4GI + 9Rate (D)  et 9Rate (D) +E40(D) : disperser l’humidité</w:t>
      </w:r>
    </w:p>
    <w:p>
      <w:r>
        <w:t>Remarque : très douloureux au niveau de E30 que l’on a puncturé et moxa.</w:t>
      </w:r>
    </w:p>
    <w:p>
      <w:r>
        <w:t>Rappel : 6Rate (D) est le 6ème point du méridien de la Rate, c’est un point</w:t>
      </w:r>
    </w:p>
    <w:p>
      <w:r>
        <w:t>incontournable du sans et du système gynécologique avec (D) qui veut</w:t>
      </w:r>
    </w:p>
    <w:p>
      <w:r>
        <w:t>exprimer la technique de puncture utilisée qui est la Dispersion. E29 et</w:t>
      </w:r>
    </w:p>
    <w:p>
      <w:r>
        <w:t>E30 sont les 29 ème et 30 ème points de l’Estomac mais qui ont plus un</w:t>
      </w:r>
    </w:p>
    <w:p>
      <w:r>
        <w:t>tropisme dans la région urino-génitale. E30 est important pour relancer la</w:t>
      </w:r>
    </w:p>
    <w:p>
      <w:r>
        <w:t>mère nourricière dans tout le corps.</w:t>
      </w:r>
    </w:p>
    <w:p>
      <w:r>
        <w:t>Séance  06/02/2025          9</w:t>
      </w:r>
    </w:p>
    <w:p>
      <w:r>
        <w:t>Observations : Elle ne souffre plus de sa sciatalgie, ni de ses cervicales.</w:t>
      </w:r>
    </w:p>
    <w:p>
      <w:r>
        <w:t>Par contre elle se plaint de ses lombaires. Vérification palpation :</w:t>
      </w:r>
    </w:p>
    <w:p>
      <w:r>
        <w:t>Douleur au niveau du carré des lombes.</w:t>
      </w:r>
    </w:p>
    <w:p>
      <w:r>
        <w:t>Il est important de constater qu’elle présentait plusieurs problèmes,</w:t>
      </w:r>
    </w:p>
    <w:p>
      <w:r>
        <w:t>plusieurs pathologies comme le cou, le bassin, le ventre ; le dos, les</w:t>
      </w:r>
    </w:p>
    <w:p>
      <w:r>
        <w:t>lombaires. Mais toutes ses douleurs avec sa déficience posturale avec</w:t>
      </w:r>
    </w:p>
    <w:p>
      <w:r>
        <w:t>rectitude cervical cachaient le véritable trouble qui était d’ordre urino-</w:t>
      </w:r>
    </w:p>
    <w:p>
      <w:r>
        <w:t>génitale.</w:t>
      </w:r>
    </w:p>
    <w:p>
      <w:r>
        <w:t>En ayant pu traiter son désordre urino-génitale ( d’ordre structurel et</w:t>
      </w:r>
    </w:p>
    <w:p>
      <w:r>
        <w:t>fonctionnel ) ; nous avons traité en même temps, sa sciatalgie, son bassin,</w:t>
      </w:r>
    </w:p>
    <w:p>
      <w:r>
        <w:t>son dos et ses cervicales.</w:t>
      </w:r>
    </w:p>
    <w:p>
      <w:r>
        <w:t>Nous passons en traitement ses contractures au niveau lombaire.</w:t>
      </w:r>
    </w:p>
    <w:p>
      <w:r>
        <w:t>Huatuojiaji L5/S1(T+M) +L4/L5+L4/L3+L3/L2(T+M) +L2/L1 +S2.</w:t>
      </w:r>
    </w:p>
    <w:p>
      <w:r>
        <w:t>Massage du carré des lombes et normalisation des lombaires.</w:t>
      </w:r>
    </w:p>
    <w:p>
      <w:r>
        <w:t>Remarque : c’est la première fois qu’elle parle au passé : « Je croyais que</w:t>
      </w:r>
    </w:p>
    <w:p>
      <w:r>
        <w:t>j’avais la SPA ». Elle ne présente plus aucune douleur lombaire après la</w:t>
      </w:r>
    </w:p>
    <w:p>
      <w:r>
        <w:t>séance.</w:t>
      </w:r>
    </w:p>
    <w:p>
      <w:r>
        <w:t>Dernière  séance  08/02/2025         10</w:t>
      </w:r>
    </w:p>
    <w:p>
      <w:r>
        <w:t>Observations : 80% d’amélioration de la douleur lombaire. Plus aucune</w:t>
      </w:r>
    </w:p>
    <w:p>
      <w:r>
        <w:t>douleur cervicale, ni au niveau du sacrum et au niveau bas ventre. Nous</w:t>
      </w:r>
    </w:p>
    <w:p>
      <w:r>
        <w:t>effectuons une séance de finition.</w:t>
      </w:r>
    </w:p>
    <w:p>
      <w:r>
        <w:t>Les points :  Huatuojiaji L5/L4/L3/L2/L1 +4DM(T)+ 3 DM(T).</w:t>
      </w:r>
    </w:p>
    <w:p>
      <w:r>
        <w:t>Les points 4 DM (T) : Ming Men « Point extrêmement important pour tonifier</w:t>
      </w:r>
    </w:p>
    <w:p>
      <w:r>
        <w:t>les Reins et consolider les lombaires. 3DM : Yao Yang Gao sous apophyse</w:t>
      </w:r>
    </w:p>
    <w:p>
      <w:r>
        <w:t>épineuse de L4</w:t>
      </w:r>
    </w:p>
    <w:p>
      <w:r>
        <w:t>Attente de vérifier l’évolution 15 jours</w:t>
      </w:r>
    </w:p>
    <w:p>
      <w:r>
        <w:t>15 jours après, la patiente ne présente plus de pathologie avec une bonne</w:t>
      </w:r>
    </w:p>
    <w:p>
      <w:r>
        <w:t>posture.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
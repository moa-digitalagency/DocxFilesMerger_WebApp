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Document: Patient 359F(Keppenne).doc</w:t>
      </w:r>
    </w:p>
    <w:p>
      <w:r>
        <w:t>|FICHE  PATIENT   OSTEOPATHIQUE                                         |</w:t>
      </w:r>
    </w:p>
    <w:p>
      <w:r>
        <w:t>Nom : KEPPENNE              Prénom :    Carole                  Date   de</w:t>
      </w:r>
    </w:p>
    <w:p>
      <w:r>
        <w:t>naissance : 08/12/1957………</w:t>
      </w:r>
    </w:p>
    <w:p>
      <w:r>
        <w:t>Profession : maison d’hôtes…</w:t>
      </w:r>
    </w:p>
    <w:p>
      <w:r>
        <w:t>Situation familiale :   Mariée ……</w:t>
      </w:r>
    </w:p>
    <w:p>
      <w:r>
        <w:t>Adresse :     Marrakech</w:t>
      </w:r>
    </w:p>
    <w:p>
      <w:r>
        <w:t>Tél : 0666734923</w:t>
      </w:r>
    </w:p>
    <w:p>
      <w:r>
        <w:t>Date de visite :   14/05/2008                                   But  de la</w:t>
      </w:r>
    </w:p>
    <w:p>
      <w:r>
        <w:t>visite :   Problème de dos</w:t>
      </w:r>
    </w:p>
    <w:p>
      <w:r>
        <w:t>OBSERVATIONS :                 Taille :</w:t>
      </w:r>
    </w:p>
    <w:p>
      <w:r>
        <w:t>Poids :</w:t>
      </w:r>
    </w:p>
    <w:p>
      <w:r>
        <w:t>Tension Systolique (mmHg):   11                   Tension</w:t>
      </w:r>
    </w:p>
    <w:p>
      <w:r>
        <w:t>Diastolyque(mmHg) :69</w:t>
      </w:r>
    </w:p>
    <w:p>
      <w:r>
        <w:t>Rythme cardiaque( puls/mn ) :   80                Pouls chinois :</w:t>
      </w:r>
    </w:p>
    <w:p>
      <w:r>
        <w:t>Langue :                                            Enduit :</w:t>
      </w:r>
    </w:p>
    <w:p>
      <w:r>
        <w:t>Chaussures :</w:t>
      </w:r>
    </w:p>
    <w:p>
      <w:r>
        <w:t>Antécédents chirurgicaux :  Luxation  lombaire droitière, calculs rénaux,</w:t>
      </w:r>
    </w:p>
    <w:p>
      <w:r>
        <w:t>kyste ovarien</w:t>
      </w:r>
    </w:p>
    <w:p>
      <w:r>
        <w:t>Lieu  des Cicatrices :</w:t>
      </w:r>
    </w:p>
    <w:p>
      <w:r>
        <w:t>Définition de l’OMS</w:t>
      </w:r>
    </w:p>
    <w:p>
      <w:r>
        <w:t>|Normale                        |T  Score supérieure à - 1                       |</w:t>
      </w:r>
    </w:p>
    <w:p>
      <w:r>
        <w:t>|Ostéopénie (Diminution osseuse |T  Score  compris entre – 1 et – 2.5            |</w:t>
      </w:r>
    </w:p>
    <w:p>
      <w:r>
        <w:t>|)                              |                                                |</w:t>
      </w:r>
    </w:p>
    <w:p>
      <w:r>
        <w:t>|Ostéoporose ( Perte osseuse )  |T  Score Inférieur à – 2.5                      |</w:t>
      </w:r>
    </w:p>
    <w:p>
      <w:r>
        <w:t>|Ostéoporose Sévère             |T  Score Inférieur à – 2.5 + Fracture par       |</w:t>
      </w:r>
    </w:p>
    <w:p>
      <w:r>
        <w:t>|                               |fragilité osseuse                               |</w:t>
      </w:r>
    </w:p>
    <w:p>
      <w:r>
        <w:t>Portez-vous des prothèses ?    N                                  Lacune</w:t>
      </w:r>
    </w:p>
    <w:p>
      <w:r>
        <w:t>dentaire :</w:t>
      </w:r>
    </w:p>
    <w:p>
      <w:r>
        <w:t>Avez-vous  un cancer ou une tumeur ?</w:t>
      </w:r>
    </w:p>
    <w:p>
      <w:r>
        <w:t>Etes-vous hémophile ?     N                                          Cas</w:t>
      </w:r>
    </w:p>
    <w:p>
      <w:r>
        <w:t>d’ostéoporose :</w:t>
      </w:r>
    </w:p>
    <w:p>
      <w:r>
        <w:t>Questions relatives aux troubles actuels :</w:t>
      </w:r>
    </w:p>
    <w:p>
      <w:r>
        <w:t>Localisez ces troubles sur le dessin.</w:t>
      </w:r>
    </w:p>
    <w:p>
      <w:r>
        <w:t>Evaluez votre sensibilité à la douleur sur une échelle de 0 à  100……………….</w:t>
      </w:r>
    </w:p>
    <w:p>
      <w:r>
        <w:t>Depuis quand ? Hier matin ………………</w:t>
      </w:r>
    </w:p>
    <w:p>
      <w:r>
        <w:t>Caractéristiques des douleurs ? Vives(   ), Pénétrantes(   ), Aiguës(</w:t>
      </w:r>
    </w:p>
    <w:p>
      <w:r>
        <w:t>),Cuisantes(     ), Fixes(    )</w:t>
      </w:r>
    </w:p>
    <w:p>
      <w:r>
        <w:t>Changeantes(    ), lancinantes(    ), Lourdes ou sourdes(     ).</w:t>
      </w:r>
    </w:p>
    <w:p>
      <w:r>
        <w:t>Quels sont les facteurs calmants ? Chaleur (    ), Froid (    ), Palpation(</w:t>
      </w:r>
    </w:p>
    <w:p>
      <w:r>
        <w:t>), Repos(    ), Effort(    )</w:t>
      </w:r>
    </w:p>
    <w:p>
      <w:r>
        <w:t>Quels sont les facteurs aggravant ? S’asseoir(    ), Se coucher(    ),</w:t>
      </w:r>
    </w:p>
    <w:p>
      <w:r>
        <w:t>Courir(    ), Rester debout(    ),</w:t>
      </w:r>
    </w:p>
    <w:p>
      <w:r>
        <w:t>Se baisser(    ), Se redresser(    ), Se tourner(    ), Soulever un poids(</w:t>
      </w:r>
    </w:p>
    <w:p>
      <w:r>
        <w:t>), Porter un poids(    ),</w:t>
      </w:r>
    </w:p>
    <w:p>
      <w:r>
        <w:t>Tousser(    ), Appuyer(     ),  Autres</w:t>
      </w:r>
    </w:p>
    <w:p>
      <w:r>
        <w:t>Apparition des douleurs :  Le matin (    ), L’après-midi (    ), Le Soir (</w:t>
      </w:r>
    </w:p>
    <w:p>
      <w:r>
        <w:t>), La nuit (    ).</w:t>
      </w:r>
    </w:p>
    <w:p>
      <w:r>
        <w:t>Fréquence des douleurs :  Rarement (    ), Occasionnellement (    ),</w:t>
      </w:r>
    </w:p>
    <w:p>
      <w:r>
        <w:t>Fréquemment (    ), Repos (    )</w:t>
      </w:r>
    </w:p>
    <w:p>
      <w:r>
        <w:t>En permanence (    ), A l’effort (    ).</w:t>
      </w:r>
    </w:p>
    <w:p>
      <w:r>
        <w:t>Suite à Quoi ? :      Traumatisme   -    Chute  -   Effort  musculaire</w:t>
      </w:r>
    </w:p>
    <w:p>
      <w:r>
        <w:t>soutenu  -  Déchirure</w:t>
      </w:r>
    </w:p>
    <w:p>
      <w:r>
        <w:t>Choc  émotionnel  -     Froid/ Humidité  -</w:t>
      </w:r>
    </w:p>
    <w:p>
      <w:r>
        <w:t>Chaleur / Humidité – Vent Froid.</w:t>
      </w:r>
    </w:p>
    <w:p>
      <w:r>
        <w:t>Caractéristiques de la Douleur :    Aigu   -    Fixe  -   Cuisante  -  Se</w:t>
      </w:r>
    </w:p>
    <w:p>
      <w:r>
        <w:t>déplace  -  Lancinante.</w:t>
      </w:r>
    </w:p>
    <w:p>
      <w:r>
        <w:t>Vos troubles sont-ils liés au climat ?  Vent (    ), Froid (    ), Chaleur</w:t>
      </w:r>
    </w:p>
    <w:p>
      <w:r>
        <w:t>(    ), Humidité (     ).</w:t>
      </w:r>
    </w:p>
    <w:p>
      <w:r>
        <w:t>Souffrez-vous de paralysie partielle(    ), d’asthénie(    ), de troubles</w:t>
      </w:r>
    </w:p>
    <w:p>
      <w:r>
        <w:t>de coordination (    ).</w:t>
      </w:r>
    </w:p>
    <w:p>
      <w:r>
        <w:t>Craignez-vous plus du Froid ou de la Chaleur ou du Vent ?</w:t>
      </w:r>
    </w:p>
    <w:p>
      <w:r>
        <w:t>Comportement / Apparition ?  :   Le  Matin   -   Après-midi  -   Fin de</w:t>
      </w:r>
    </w:p>
    <w:p>
      <w:r>
        <w:t>journée  -  Nuit.</w:t>
      </w:r>
    </w:p>
    <w:p>
      <w:r>
        <w:t>Examen en position debout</w:t>
      </w:r>
    </w:p>
    <w:p>
      <w:r>
        <w:t>Observation de la démarche :</w:t>
      </w:r>
    </w:p>
    <w:p>
      <w:r>
        <w:t>Inspection et  schéma  de posture :</w:t>
      </w:r>
    </w:p>
    <w:p>
      <w:r>
        <w:t>Vue de face :</w:t>
      </w:r>
    </w:p>
    <w:p>
      <w:r>
        <w:t>Vue de profil :                Schéma postural ventral   ou     Schéma</w:t>
      </w:r>
    </w:p>
    <w:p>
      <w:r>
        <w:t>postural dorsal</w:t>
      </w:r>
    </w:p>
    <w:p>
      <w:r>
        <w:t>Vue de dos :         Plis fessiers  -   Scoliose -</w:t>
      </w:r>
    </w:p>
    <w:p>
      <w:r>
        <w:t>Test d’écoute générale :</w:t>
      </w:r>
    </w:p>
    <w:p>
      <w:r>
        <w:t>Test en squatt : test pour MI :</w:t>
      </w:r>
    </w:p>
    <w:p>
      <w:r>
        <w:t>Mouvement actif du rachis</w:t>
      </w:r>
    </w:p>
    <w:p>
      <w:r>
        <w:t>En Flexion total :                                                      En</w:t>
      </w:r>
    </w:p>
    <w:p>
      <w:r>
        <w:t>latéroversion :</w:t>
      </w:r>
    </w:p>
    <w:p>
      <w:r>
        <w:t>Test neurologique :</w:t>
      </w:r>
    </w:p>
    <w:p>
      <w:r>
        <w:t>Marche sur talons :      O             L4/L5</w:t>
      </w:r>
    </w:p>
    <w:p>
      <w:r>
        <w:t>Marche sur pointe des pieds :  O   L5/S1</w:t>
      </w:r>
    </w:p>
    <w:p>
      <w:r>
        <w:t>Test accroupi : Difficulté  ------------------( L3</w:t>
      </w:r>
    </w:p>
    <w:p>
      <w:r>
        <w:t>Se pencher :   Difficulté de se pencher ---------------(  Un peu</w:t>
      </w:r>
    </w:p>
    <w:p>
      <w:r>
        <w:t>Se redresser : Difficulté de se redresser  --------------(O</w:t>
      </w:r>
    </w:p>
    <w:p>
      <w:r>
        <w:t>Test Torsion Tronc :</w:t>
      </w:r>
    </w:p>
    <w:p>
      <w:r>
        <w:t>Hauteur des crêtes iliaques :</w:t>
      </w:r>
    </w:p>
    <w:p>
      <w:r>
        <w:t>ASCENSION des POUCES :   Fossette de Michaëlis :  G</w:t>
      </w:r>
    </w:p>
    <w:p>
      <w:r>
        <w:t>( Debout )                EIPS :   ( Debout )   G</w:t>
      </w:r>
    </w:p>
    <w:p>
      <w:r>
        <w:t>Spine-Test :  Lésion Sacro-Iliaque  à   G</w:t>
      </w:r>
    </w:p>
    <w:p>
      <w:r>
        <w:t>Test Sacrum :   AS ( Debout )  :</w:t>
      </w:r>
    </w:p>
    <w:p>
      <w:r>
        <w:t>G</w:t>
      </w:r>
    </w:p>
    <w:p>
      <w:r>
        <w:t>Lombaires :                     L3/L4/L5 : G</w:t>
      </w:r>
    </w:p>
    <w:p>
      <w:r>
        <w:t>L2/L1 :</w:t>
      </w:r>
    </w:p>
    <w:p>
      <w:r>
        <w:t>Dorsales    :                      D12 :                  D6 :</w:t>
      </w:r>
    </w:p>
    <w:p>
      <w:r>
        <w:t>D4 :                      D1 :</w:t>
      </w:r>
    </w:p>
    <w:p>
      <w:r>
        <w:t>Cervicales :                      C7/C6/C5/C4 :</w:t>
      </w:r>
    </w:p>
    <w:p>
      <w:r>
        <w:t>C3 :                            Atlas/Axis :</w:t>
      </w:r>
    </w:p>
    <w:p>
      <w:r>
        <w:t>ASCENSION des POUCES :      Test Sacrum : G</w:t>
      </w:r>
    </w:p>
    <w:p>
      <w:r>
        <w:t>( Assis )                                  (mains derrière nuque)</w:t>
      </w:r>
    </w:p>
    <w:p>
      <w:r>
        <w:t>Si Test Debout  ( + )  et  Test Assis ( - )  :  Problème Ascendant.</w:t>
      </w:r>
    </w:p>
    <w:p>
      <w:r>
        <w:t>Si Test Debout  ( + )  et  Test Assis ( + ) :  Problème Descendant.</w:t>
      </w:r>
    </w:p>
    <w:p>
      <w:r>
        <w:t>Dysfonctionnement Sacro-Iliaque</w:t>
      </w:r>
    </w:p>
    <w:p>
      <w:r>
        <w:t>Ou</w:t>
      </w:r>
    </w:p>
    <w:p>
      <w:r>
        <w:t>Sacro /L5</w:t>
      </w:r>
    </w:p>
    <w:p>
      <w:r>
        <w:t>Test  EIPS :    (+)          Assis en Flexion avec Flexion cervicale</w:t>
      </w:r>
    </w:p>
    <w:p>
      <w:r>
        <w:t>Test  EIPS :    (+)          Assis en Flexion sans Flexion cervicale</w:t>
      </w:r>
    </w:p>
    <w:p>
      <w:r>
        <w:t>Si TEST ( - ) :                Problème au niveau cervical</w:t>
      </w:r>
    </w:p>
    <w:p>
      <w:r>
        <w:t>Test EIPS :     (+)           Assis en flexion rétraction omoplate -</w:t>
      </w:r>
    </w:p>
    <w:p>
      <w:r>
        <w:t>Problème au niveau Lombo-Sacré</w:t>
      </w:r>
    </w:p>
    <w:p>
      <w:r>
        <w:t>Si TEST ( - ) :                Problème au niveau Dorsale</w:t>
      </w:r>
    </w:p>
    <w:p>
      <w:r>
        <w:t>TESTS  en Position  ALLONGE</w:t>
      </w:r>
    </w:p>
    <w:p>
      <w:r>
        <w:t>Test de LASSEGUE :</w:t>
      </w:r>
    </w:p>
    <w:p>
      <w:r>
        <w:t>Longueur des malléoles en décubitus :  RAS</w:t>
      </w:r>
    </w:p>
    <w:p>
      <w:r>
        <w:t>Longueur des malléoles en procubitus :  RAS</w:t>
      </w:r>
    </w:p>
    <w:p>
      <w:r>
        <w:t>Test du crawl :</w:t>
      </w:r>
    </w:p>
    <w:p>
      <w:r>
        <w:t>Test de la sonnette :</w:t>
      </w:r>
    </w:p>
    <w:p>
      <w:r>
        <w:t>Test de l’heure :  Coxo-fémorale  + à  D</w:t>
      </w:r>
    </w:p>
    <w:p>
      <w:r>
        <w:t>Test Psoas iliaque :    + court à  G</w:t>
      </w:r>
    </w:p>
    <w:p>
      <w:r>
        <w:t>Test pyramidal :</w:t>
      </w:r>
    </w:p>
    <w:p>
      <w:r>
        <w:t>Test de Compression :   Test (+)  à</w:t>
      </w:r>
    </w:p>
    <w:p>
      <w:r>
        <w:t>:------&gt;  Lésion Symphyse  à          ou   Lésion Ilium  en</w:t>
      </w:r>
    </w:p>
    <w:p>
      <w:r>
        <w:t>Outflare/Inflare  à</w:t>
      </w:r>
    </w:p>
    <w:p>
      <w:r>
        <w:t>Lésion Ilium  en  Rotation latérale  à              -    Lésion en médial</w:t>
      </w:r>
    </w:p>
    <w:p>
      <w:r>
        <w:t>à</w:t>
      </w:r>
    </w:p>
    <w:p>
      <w:r>
        <w:t>Test de Patrick Fabere :</w:t>
      </w:r>
    </w:p>
    <w:p>
      <w:r>
        <w:t>-------------------(  Présence de douleur dans l’aine : Test (+ ) :</w:t>
      </w:r>
    </w:p>
    <w:p>
      <w:r>
        <w:t>Lésion  Iliaque à</w:t>
      </w:r>
    </w:p>
    <w:p>
      <w:r>
        <w:t>-------------------(  Présence de douleur au niveau lombo-sacré : Test (+</w:t>
      </w:r>
    </w:p>
    <w:p>
      <w:r>
        <w:t>) : Lésion Sacro-Iliaque à</w:t>
      </w:r>
    </w:p>
    <w:p>
      <w:r>
        <w:t>Test DOWNING :  Iliaque   D en antériorité  et  Iliaque G en postériorité.</w:t>
      </w:r>
    </w:p>
    <w:p>
      <w:r>
        <w:t>Test Sacrum  ( Respir ):   Sacrum en antériorité</w:t>
      </w:r>
    </w:p>
    <w:p>
      <w:r>
        <w:t>Conclusion :  La patiente présente un blocage des lombaires avec cage</w:t>
      </w:r>
    </w:p>
    <w:p>
      <w:r>
        <w:t>thoracique bloqué.</w:t>
      </w:r>
    </w:p>
    <w:p>
      <w:r>
        <w:t>Lésion des deux iliums avec lésion des lombaires.</w:t>
      </w:r>
    </w:p>
    <w:p>
      <w:r>
        <w:t>Normalisation du musculaire, du bassin des iliums et des lombaires.</w:t>
      </w:r>
    </w:p>
    <w:p>
      <w:r>
        <w:t>Normalisation viscéral ( Tension viscéral )</w:t>
      </w:r>
    </w:p>
    <w:p>
      <w:r>
        <w:t>Deuxième séance : 26/05/2008</w:t>
      </w:r>
    </w:p>
    <w:p>
      <w:r>
        <w:t>Les deux premièrs jours ça a disparu puis ç’est un petit peu reparti</w:t>
      </w:r>
    </w:p>
    <w:p>
      <w:r>
        <w:t>pendant 2 à 3 jours et puis maintenant plus rien. Elle se sent à merveille.</w:t>
      </w:r>
    </w:p>
    <w:p>
      <w:r>
        <w:t>Vérification ostéopathique : Le bassin n’a pas bougé mais les lombaires ont</w:t>
      </w:r>
    </w:p>
    <w:p>
      <w:r>
        <w:t>travaillé côté droit.</w:t>
      </w:r>
    </w:p>
    <w:p>
      <w:r>
        <w:t>Normalisation des dorsales travail sur la cyphose, sur les épaules.</w:t>
      </w:r>
    </w:p>
    <w:p>
      <w:r>
        <w:t>Remarque : la patiente a l’impression d’être beaucoup plus à plat.</w:t>
      </w:r>
    </w:p>
    <w:p>
      <w:r>
        <w:t>IL serait souhaitable de continuer à travailler sur la cyphose.</w:t>
      </w:r>
    </w:p>
    <w:p>
      <w:r>
        <w:t>Troisième  séance :  19/06/2008</w:t>
      </w:r>
    </w:p>
    <w:p>
      <w:r>
        <w:t>Observations : Plus aucune douleur de dos mais de temps en temps, en</w:t>
      </w:r>
    </w:p>
    <w:p>
      <w:r>
        <w:t>marchant, une sensation de douleur ou de tiraillement au niveau de la</w:t>
      </w:r>
    </w:p>
    <w:p>
      <w:r>
        <w:t>hanche droite.</w:t>
      </w:r>
    </w:p>
    <w:p>
      <w:r>
        <w:t>Vérification : Le bassin a bougé du côté droit avec ilium en antériorité.</w:t>
      </w:r>
    </w:p>
    <w:p>
      <w:r>
        <w:t>Psoas iliaque Gauche en lésion. Lésion Lombaire avec lésion Atlas/axis.</w:t>
      </w:r>
    </w:p>
    <w:p>
      <w:r>
        <w:t>Normalisation du musculaire, du bassin et surtout de l’Atlas/Axis (</w:t>
      </w:r>
    </w:p>
    <w:p>
      <w:r>
        <w:t>normalisé ).</w:t>
      </w:r>
    </w:p>
    <w:p>
      <w:r>
        <w:t>Travail au niveau de la cyphose.</w:t>
      </w:r>
    </w:p>
    <w:p>
      <w:r>
        <w:t>SUIVI    DU    PATIENT</w:t>
      </w:r>
    </w:p>
    <w:p>
      <w:r>
        <w:t>Première séance : 24/07/2008</w:t>
      </w:r>
    </w:p>
    <w:p>
      <w:r>
        <w:t>Synthèse :    RAS au niveau du bassin, avec tension dorsale et cervicale.</w:t>
      </w:r>
    </w:p>
    <w:p>
      <w:r>
        <w:t>Vérification :   le bassin a bougé côté EIPS à droite, sans le sacrum.</w:t>
      </w:r>
    </w:p>
    <w:p>
      <w:r>
        <w:t>Lésion lombaire côté gauche.</w:t>
      </w:r>
    </w:p>
    <w:p>
      <w:r>
        <w:t>Normalisation du bassin, des lombaires, des dorsales et des cervicales.</w:t>
      </w:r>
    </w:p>
    <w:p>
      <w:r>
        <w:t>Travail au niveau cervical.</w:t>
      </w:r>
    </w:p>
    <w:p>
      <w:r>
        <w:t>Première séance : 06/01/2009</w:t>
      </w:r>
    </w:p>
    <w:p>
      <w:r>
        <w:t>Travail du bassin.</w:t>
      </w:r>
    </w:p>
    <w:p>
      <w:r>
        <w:t>SUIVI    DU    PATIENT</w:t>
      </w:r>
    </w:p>
    <w:p>
      <w:r>
        <w:t>Séance 07/10/2009</w:t>
      </w:r>
    </w:p>
    <w:p>
      <w:r>
        <w:t>Anamnèse :   Douleur hanche et lombaire depuis 1 semaine</w:t>
      </w:r>
    </w:p>
    <w:p>
      <w:r>
        <w:t>Vérification :  APS  Lombaire L5/L4/L3 à gauche avec lésion dorsale.</w:t>
      </w:r>
    </w:p>
    <w:p>
      <w:r>
        <w:t>Suite mécanique descendante. RAS au niveau du bassin</w:t>
      </w:r>
    </w:p>
    <w:p>
      <w:r>
        <w:t>Normalisation du musculaire, des lombaires et des dorsales.</w:t>
      </w:r>
    </w:p>
    <w:p>
      <w:r>
        <w:t>Attente de travailler sur l’étage supérieur.</w:t>
      </w:r>
    </w:p>
    <w:p>
      <w:r>
        <w:t>Séance 10/10/2009</w:t>
      </w:r>
    </w:p>
    <w:p>
      <w:r>
        <w:t>Anamnèse :  Elle est revenue trois jours après car les douleurs ont</w:t>
      </w:r>
    </w:p>
    <w:p>
      <w:r>
        <w:t>recommencé aux lombaires et plus d’intensité. Douleur en barre très</w:t>
      </w:r>
    </w:p>
    <w:p>
      <w:r>
        <w:t>localisée.</w:t>
      </w:r>
    </w:p>
    <w:p>
      <w:r>
        <w:t>Vérification :  APS lombaire L5/L4/L3 à Gauche, EIPS à Gauche, APS dorsales</w:t>
      </w:r>
    </w:p>
    <w:p>
      <w:r>
        <w:t>et surtout Lésion Atlas /Axis. Normalisation de l’Atlas/Axis, du bassin,</w:t>
      </w:r>
    </w:p>
    <w:p>
      <w:r>
        <w:t>des iliaques, des lombaires et des dorsales et des cervicales. Travail sur</w:t>
      </w:r>
    </w:p>
    <w:p>
      <w:r>
        <w:t>la pompe sacrée sur l’apex.</w:t>
      </w:r>
    </w:p>
    <w:p>
      <w:r>
        <w:t>Remarque : Suspicion de la discopathie au niveau de L5/S1.Attente de 48 h</w:t>
      </w:r>
    </w:p>
    <w:p>
      <w:r>
        <w:t>pour voir l’évolution.</w:t>
      </w:r>
    </w:p>
    <w:p>
      <w:r>
        <w:t>Appel, le lundi 12/10/2009 ( 48H après), la patiente note une amélioration</w:t>
      </w:r>
    </w:p>
    <w:p>
      <w:r>
        <w:t>légère et douce au niveau de l’articulation sacro-iliaque avec douleur en</w:t>
      </w:r>
    </w:p>
    <w:p>
      <w:r>
        <w:t>barre ( L5/S1) plus diffuse. Attente de vérifier encore quelques jours pour</w:t>
      </w:r>
    </w:p>
    <w:p>
      <w:r>
        <w:t>suivre l’évolution.</w:t>
      </w:r>
    </w:p>
    <w:p>
      <w:r>
        <w:t>Appel le lundi 19/10/2009 (1 semaine après) pour confirmer une baisse de</w:t>
      </w:r>
    </w:p>
    <w:p>
      <w:r>
        <w:t>50% de la douleur en barre, avec une nette amélioration dans les mouvements</w:t>
      </w:r>
    </w:p>
    <w:p>
      <w:r>
        <w:t>du bassin.</w:t>
      </w:r>
    </w:p>
    <w:p>
      <w:r>
        <w:t>Remarque : Nous suspectons une discopathie en L5/S1 à traiter en</w:t>
      </w:r>
    </w:p>
    <w:p>
      <w:r>
        <w:t>acupuncture.</w:t>
      </w:r>
    </w:p>
    <w:p>
      <w:r>
        <w:t>Visite le 22/10/2009, la patiente affirme que la douleur a disparu mais</w:t>
      </w:r>
    </w:p>
    <w:p>
      <w:r>
        <w:t>lorsqu’elle est en position assise, la douleur apparaît sur le côté Droit.</w:t>
      </w:r>
    </w:p>
    <w:p>
      <w:r>
        <w:t>Séance 22/10/2009</w:t>
      </w:r>
    </w:p>
    <w:p>
      <w:r>
        <w:t>Anamnèse :  Disparition de la douleur mais faiblesse au niveau des lombes</w:t>
      </w:r>
    </w:p>
    <w:p>
      <w:r>
        <w:t>et plus particulièrement au niveau de l’articulation sacro-iliaque droit.</w:t>
      </w:r>
    </w:p>
    <w:p>
      <w:r>
        <w:t>Vérification :  APS EIPS : Ras, APS sacrum : Ras, APS L5/L4/L3 : Ras.</w:t>
      </w:r>
    </w:p>
    <w:p>
      <w:r>
        <w:t>Palpation : Douloureux Fossette à Droite et transverse L5 à droite.</w:t>
      </w:r>
    </w:p>
    <w:p>
      <w:r>
        <w:t>Acupuncture : Huatuojiaji L5(D+M) +3DM(D) + Fossette(D+M).</w:t>
      </w:r>
    </w:p>
    <w:p>
      <w:r>
        <w:t>Normalisation des dorsales supérieures et inférieures.</w:t>
      </w:r>
    </w:p>
    <w:p>
      <w:r>
        <w:t>SUIVI  DU  PATIENT</w:t>
      </w:r>
    </w:p>
    <w:p>
      <w:r>
        <w:t>Séance 26/11/2009</w:t>
      </w:r>
    </w:p>
    <w:p>
      <w:r>
        <w:t>Anamnèse :  La séance d’acupuncture lui a fait beaucoup de bien</w:t>
      </w:r>
    </w:p>
    <w:p>
      <w:r>
        <w:t>Vérification :  APS D7/D4/D1 à Gauche ainsi que les cervicales.</w:t>
      </w:r>
    </w:p>
    <w:p>
      <w:r>
        <w:t>Normalisation du musculaire, des dorsales, des épaules et des cervicales.</w:t>
      </w:r>
    </w:p>
    <w:p>
      <w:r>
        <w:t>Séance 07/01/2010</w:t>
      </w:r>
    </w:p>
    <w:p>
      <w:r>
        <w:t>Anamnèse : Pas de douleur particulière mais au niveau du bassin.  Elle</w:t>
      </w:r>
    </w:p>
    <w:p>
      <w:r>
        <w:t>demande de voir la partie supérieure.</w:t>
      </w:r>
    </w:p>
    <w:p>
      <w:r>
        <w:t>Vérification :  APS L5 à Gauche, APS D7/D4 à G, APS  D1 à Gauche. Tension</w:t>
      </w:r>
    </w:p>
    <w:p>
      <w:r>
        <w:t>au niveau de la cage</w:t>
      </w:r>
    </w:p>
    <w:p>
      <w:r>
        <w:t>Thoracique côté droit (muscle inspirateur/expirateur).</w:t>
      </w:r>
    </w:p>
    <w:p>
      <w:r>
        <w:t>Travail pariétal : Musculaire, Lombaire, dorsale, épaules et cervicales.</w:t>
      </w:r>
    </w:p>
    <w:p>
      <w:r>
        <w:t>Viscérale : Poumons + Cage thoracique.</w:t>
      </w:r>
    </w:p>
    <w:p>
      <w:r>
        <w:t>Séance 24/02/2010</w:t>
      </w:r>
    </w:p>
    <w:p>
      <w:r>
        <w:t>Anamnèse :   Rien d’anormale mais demande de visite de contrôle pour</w:t>
      </w:r>
    </w:p>
    <w:p>
      <w:r>
        <w:t>vérification.</w:t>
      </w:r>
    </w:p>
    <w:p>
      <w:r>
        <w:t>Vérification :  APS à Droite sur tout le côté droit du bassin jusqu’au</w:t>
      </w:r>
    </w:p>
    <w:p>
      <w:r>
        <w:t>cervicale.</w:t>
      </w:r>
    </w:p>
    <w:p>
      <w:r>
        <w:t>Normalisation du musculaire, du bassin, des lombaires, des dorsales, des</w:t>
      </w:r>
    </w:p>
    <w:p>
      <w:r>
        <w:t>cervicales.</w:t>
      </w:r>
    </w:p>
    <w:p>
      <w:r>
        <w:t>Travail de normalisation des épaules.</w:t>
      </w:r>
    </w:p>
    <w:p>
      <w:r>
        <w:t>Séance 21/04/2010</w:t>
      </w:r>
    </w:p>
    <w:p>
      <w:r>
        <w:t>Anamnèse :   La patiente vient pour une visite contrôle. Beaucoup de</w:t>
      </w:r>
    </w:p>
    <w:p>
      <w:r>
        <w:t>travail à gérer.</w:t>
      </w:r>
    </w:p>
    <w:p>
      <w:r>
        <w:t>Normalisation des lombaires et des dorsales.</w:t>
      </w:r>
    </w:p>
    <w:p>
      <w:r>
        <w:t>Puncture : 23V (T) + 3 R(T) + huatuojiaji L5/S1 et Fossettes.</w:t>
      </w:r>
    </w:p>
    <w:p>
      <w:r>
        <w:t>Séance 25/06/2010</w:t>
      </w:r>
    </w:p>
    <w:p>
      <w:r>
        <w:t>Anamnèse :   APS sur tout le côté gauche à partir des lombaires jusqu’aux</w:t>
      </w:r>
    </w:p>
    <w:p>
      <w:r>
        <w:t>cervicales.</w:t>
      </w:r>
    </w:p>
    <w:p>
      <w:r>
        <w:t>Normalisation du musculaire, des lombaires, des dorsales et des cervicales.</w:t>
      </w:r>
    </w:p>
    <w:p>
      <w:r>
        <w:t>Travail crânien</w:t>
      </w:r>
    </w:p>
    <w:p>
      <w:r>
        <w:t>Séance 21/07/2010</w:t>
      </w:r>
    </w:p>
    <w:p>
      <w:r>
        <w:t>Anamnèse :  Douleur sacro-iliaque G.</w:t>
      </w:r>
    </w:p>
    <w:p>
      <w:r>
        <w:t>Normalisation du musculaire, du bassin, des lombaires et des dorsales.</w:t>
      </w:r>
    </w:p>
    <w:p>
      <w:r>
        <w:t>SUIVI   DU   PATIENT</w:t>
      </w:r>
    </w:p>
    <w:p>
      <w:r>
        <w:t>Séance 30/09/2010</w:t>
      </w:r>
    </w:p>
    <w:p>
      <w:r>
        <w:t>Anamnèse : douleur sacro-iliaque côté droit suite à un long voyage de 30h</w:t>
      </w:r>
    </w:p>
    <w:p>
      <w:r>
        <w:t>d’avion</w:t>
      </w:r>
    </w:p>
    <w:p>
      <w:r>
        <w:t>Vérification : EIPS à D, fossette à D, Sacrum à D, procubitus : Jambe D</w:t>
      </w:r>
    </w:p>
    <w:p>
      <w:r>
        <w:t>plus longue</w:t>
      </w:r>
    </w:p>
    <w:p>
      <w:r>
        <w:t>L5 à D, L4/L3/L2/L1 à G, Epaule à G, psoas iliaque  à G.</w:t>
      </w:r>
    </w:p>
    <w:p>
      <w:r>
        <w:t>Normalisation du musculaire, du bassin, des lombaires et des dorsales.</w:t>
      </w:r>
    </w:p>
    <w:p>
      <w:r>
        <w:t>Attente de travailler sur l’étage supérieure.</w:t>
      </w:r>
    </w:p>
    <w:p>
      <w:r>
        <w:t>Séance 30/11/2010</w:t>
      </w:r>
    </w:p>
    <w:p>
      <w:r>
        <w:t>Anamnèse : Globale car des signaux d’alarme</w:t>
      </w:r>
    </w:p>
    <w:p>
      <w:r>
        <w:t>Vérification : APS bassin à droite, APS lombaire à gauche, APS dorsale à</w:t>
      </w:r>
    </w:p>
    <w:p>
      <w:r>
        <w:t>gauche et cervicale.</w:t>
      </w:r>
    </w:p>
    <w:p>
      <w:r>
        <w:t>Blocage des deux épaules contre la cage thoracique.</w:t>
      </w:r>
    </w:p>
    <w:p>
      <w:r>
        <w:t>Normalisation du musculaire, du bassin, des lombaires et des dorsales.</w:t>
      </w:r>
    </w:p>
    <w:p>
      <w:r>
        <w:t>Normalisation des épaules et des cervicales.</w:t>
      </w:r>
    </w:p>
    <w:p>
      <w:r>
        <w:t>Séance 13/12/2010</w:t>
      </w:r>
    </w:p>
    <w:p>
      <w:r>
        <w:t>Anamnèse :   La douleur arrive et ne dure que quelques secondes au niveau</w:t>
      </w:r>
    </w:p>
    <w:p>
      <w:r>
        <w:t>de l’étage L5/S1</w:t>
      </w:r>
    </w:p>
    <w:p>
      <w:r>
        <w:t>Vérification :  pas d’Aps au niveau du bassin mais APS L5 à Droite.</w:t>
      </w:r>
    </w:p>
    <w:p>
      <w:r>
        <w:t>Normalisation des dorsales en extension + poncture en huatuojiaji L5/S1</w:t>
      </w:r>
    </w:p>
    <w:p>
      <w:r>
        <w:t>(D+M) + 3 R(T) + 23V(T)</w:t>
      </w:r>
    </w:p>
    <w:p>
      <w:r>
        <w:t>Normalisation du musculaire + des lombaires. Traitement du rachis en</w:t>
      </w:r>
    </w:p>
    <w:p>
      <w:r>
        <w:t>étirement.</w:t>
      </w:r>
    </w:p>
    <w:p>
      <w:r>
        <w:t>SUIVI    DU   PATIENT</w:t>
      </w:r>
    </w:p>
    <w:p>
      <w:r>
        <w:t>Séance 21/06/2011</w:t>
      </w:r>
    </w:p>
    <w:p>
      <w:r>
        <w:t>Anamnèse :    Douleur électrique dans la face plantaire et sur le chemin</w:t>
      </w:r>
    </w:p>
    <w:p>
      <w:r>
        <w:t>des tendons extenseurs des orteils.  Diagnostic ostéo : Spasme du péronier</w:t>
      </w:r>
    </w:p>
    <w:p>
      <w:r>
        <w:t>latéral et du jambier postérieur.</w:t>
      </w:r>
    </w:p>
    <w:p>
      <w:r>
        <w:t>Normalisation des muscles et du bassin et des lombaires, en ayant travaillé</w:t>
      </w:r>
    </w:p>
    <w:p>
      <w:r>
        <w:t>sur les fascias de la jambe</w:t>
      </w:r>
    </w:p>
    <w:p>
      <w:r>
        <w:t>Séance   07/09/2011</w:t>
      </w:r>
    </w:p>
    <w:p>
      <w:r>
        <w:t>Anamnèse :  La patiente présente des tensions et des douleurs au niveau</w:t>
      </w:r>
    </w:p>
    <w:p>
      <w:r>
        <w:t>dorso-cervicale.</w:t>
      </w:r>
    </w:p>
    <w:p>
      <w:r>
        <w:t>Vérification :   APS d7/d4 à Droite, Pas d’aps de lombaire ni de bassin.</w:t>
      </w:r>
    </w:p>
    <w:p>
      <w:r>
        <w:t>Aps cervicale basse à droite. Normalisation du musculaire, des dorsales,</w:t>
      </w:r>
    </w:p>
    <w:p>
      <w:r>
        <w:t>des épaules et travail dorso-cervicale.</w:t>
      </w:r>
    </w:p>
    <w:p>
      <w:r>
        <w:t>Séance   10/07/2012</w:t>
      </w:r>
    </w:p>
    <w:p>
      <w:r>
        <w:t>Anamnèse :  Chute de cheval avoir entraîné une lésion du bassin.</w:t>
      </w:r>
    </w:p>
    <w:p>
      <w:r>
        <w:t>Normalisation du musculaire, du bassin et des lombaires.</w:t>
      </w:r>
    </w:p>
    <w:p>
      <w:r>
        <w:t>Normalisation du sacrum.</w:t>
      </w:r>
    </w:p>
    <w:p>
      <w:r>
        <w:t>Séance  30/08/2012</w:t>
      </w:r>
    </w:p>
    <w:p>
      <w:r>
        <w:t>Anamnèse :  Douleur en barre avec sensation d’endolorissement de la jambe</w:t>
      </w:r>
    </w:p>
    <w:p>
      <w:r>
        <w:t>Gauche.</w:t>
      </w:r>
    </w:p>
    <w:p>
      <w:r>
        <w:t>Palpation :   Douleur au niveau de L5/S1.</w:t>
      </w:r>
    </w:p>
    <w:p>
      <w:r>
        <w:t>Les points : Huatuojiaji L5/S1 (D+M) + point 30VB (D+M) + 40V (D)+ 3R(T) +</w:t>
      </w:r>
    </w:p>
    <w:p>
      <w:r>
        <w:t>point GT.</w:t>
      </w:r>
    </w:p>
    <w:p>
      <w:r>
        <w:t>Remarque : La patiente ressent comme une sensation de fourmillement dans la</w:t>
      </w:r>
    </w:p>
    <w:p>
      <w:r>
        <w:t>jambe Gauche.</w:t>
      </w:r>
    </w:p>
    <w:p>
      <w:r>
        <w:t>SUIVI   DU   PATIENT</w:t>
      </w:r>
    </w:p>
    <w:p>
      <w:r>
        <w:t>Séance   19/09/2012</w:t>
      </w:r>
    </w:p>
    <w:p>
      <w:r>
        <w:t>Anamnèse :  La patiente revient pour la douleur sacro-lombaire.</w:t>
      </w:r>
    </w:p>
    <w:p>
      <w:r>
        <w:t>Observations : Il y a amélioration au niveau de sa jambe. Elle affirme</w:t>
      </w:r>
    </w:p>
    <w:p>
      <w:r>
        <w:t>qu’elle a des crampes dans le mollet dans la nuit.</w:t>
      </w:r>
    </w:p>
    <w:p>
      <w:r>
        <w:t>Acuponcture : Les points Huatuojiaji L5/L4/L3 (+M) + 3R(T)</w:t>
      </w:r>
    </w:p>
    <w:p>
      <w:r>
        <w:t>Quelques points du méridien de la Vessie et de la VB. Ajout de 60V(D)</w:t>
      </w:r>
    </w:p>
    <w:p>
      <w:r>
        <w:t>Normalisation des lombaires et des iliaques.</w:t>
      </w:r>
    </w:p>
    <w:p>
      <w:r>
        <w:t>Séance   21/01/2013</w:t>
      </w:r>
    </w:p>
    <w:p>
      <w:r>
        <w:t>Anamnèse :    Demande de révision globale.</w:t>
      </w:r>
    </w:p>
    <w:p>
      <w:r>
        <w:t>APS EIPS à Droite, Ilium G en antériorité.</w:t>
      </w:r>
    </w:p>
    <w:p>
      <w:r>
        <w:t>Normalisation du musculaire, du bassin et des dorsales et des épaules (</w:t>
      </w:r>
    </w:p>
    <w:p>
      <w:r>
        <w:t>lésion épaule à gauche)</w:t>
      </w:r>
    </w:p>
    <w:p>
      <w:r>
        <w:t>Séance  31/05/2013</w:t>
      </w:r>
    </w:p>
    <w:p>
      <w:r>
        <w:t>Séance ostéopathie globale pariétale</w:t>
      </w:r>
    </w:p>
    <w:p>
      <w:r>
        <w:t>Séance  06/06/2013</w:t>
      </w:r>
    </w:p>
    <w:p>
      <w:r>
        <w:t>La patiente ressent comme une gène/douleur au niveau des lombaires (L5/S1).</w:t>
      </w:r>
    </w:p>
    <w:p>
      <w:r>
        <w:t>Présence de fourmillement dans les deux derniers doigts du pied gauche.</w:t>
      </w:r>
    </w:p>
    <w:p>
      <w:r>
        <w:t>Les points :  Huatuojiaji L5/L4/L3 + 23V(T) + 3R(T) + 4DM(T) + 3DM (T).</w:t>
      </w:r>
    </w:p>
    <w:p>
      <w:r>
        <w:t>Quelques points du méridien de la Vessie. Massage de normalisation du carré</w:t>
      </w:r>
    </w:p>
    <w:p>
      <w:r>
        <w:t>des lombes.</w:t>
      </w:r>
    </w:p>
    <w:p>
      <w:r>
        <w:t>Normalisation du sacrum + lombaires.</w:t>
      </w:r>
    </w:p>
    <w:p>
      <w:r>
        <w:t>Séance  21/04/2014</w:t>
      </w:r>
    </w:p>
    <w:p>
      <w:r>
        <w:t>Anamnèse :   Blocage articulaire sur le côté Droit.</w:t>
      </w:r>
    </w:p>
    <w:p>
      <w:r>
        <w:t>Normalisation à la manipulation Dr Altieri : En normalisant la T11/T12.</w:t>
      </w:r>
    </w:p>
    <w:p>
      <w:r>
        <w:t>Remarque : Déblocage du bassin rien qu’en travaillant sur T11/T12 et</w:t>
      </w:r>
    </w:p>
    <w:p>
      <w:r>
        <w:t>libération de la chaîne montante Dorso-cervicale.</w:t>
      </w:r>
    </w:p>
    <w:p>
      <w:r>
        <w:t>Séance   30/04/2014</w:t>
      </w:r>
    </w:p>
    <w:p>
      <w:r>
        <w:t>Observations : En sortant ça allait et puis le lendemain ça a commencé à</w:t>
      </w:r>
    </w:p>
    <w:p>
      <w:r>
        <w:t>refaire mal.</w:t>
      </w:r>
    </w:p>
    <w:p>
      <w:r>
        <w:t>Normalisation de tout le côté lésionnel à droite. Normalisation du sacrum à</w:t>
      </w:r>
    </w:p>
    <w:p>
      <w:r>
        <w:t>droite, et des cervicales.</w:t>
      </w:r>
    </w:p>
    <w:p>
      <w:r>
        <w:t>Séance   06/05/2014</w:t>
      </w:r>
    </w:p>
    <w:p>
      <w:r>
        <w:t>Observations : Le travail ne tient pas ! Manque d’énergie vitale !</w:t>
      </w:r>
    </w:p>
    <w:p>
      <w:r>
        <w:t>Vérification : APS L4 et L3.</w:t>
      </w:r>
    </w:p>
    <w:p>
      <w:r>
        <w:t>Les points : Huatuojiaji L5/L4/L3/L2 + 23 V(T+M) avec moxa au niveau de L4</w:t>
      </w:r>
    </w:p>
    <w:p>
      <w:r>
        <w:t>+ 14DM.</w:t>
      </w:r>
    </w:p>
    <w:p>
      <w:r>
        <w:t>40V+ 3 R(T) ; normalisation des lombaires, des dorsales et des cervicales.</w:t>
      </w:r>
    </w:p>
    <w:p>
      <w:r>
        <w:t>Séance    22/05/2014</w:t>
      </w:r>
    </w:p>
    <w:p>
      <w:r>
        <w:t>Observations : la patiente présente des douleurs au niveau lombaire.</w:t>
      </w:r>
    </w:p>
    <w:p>
      <w:r>
        <w:t>Vérif :  APS Sacrum : ras ; APS EIPS : Ras ; APS L5 : RAS, APS</w:t>
      </w:r>
    </w:p>
    <w:p>
      <w:r>
        <w:t>L4/L3/L2/L1 : à droite</w:t>
      </w:r>
    </w:p>
    <w:p>
      <w:r>
        <w:t>ACU :   23V(T+M) + Huatuojiaji L5/L4/L3/L2/L1 + 57V+58V+ 3R(T)</w:t>
      </w:r>
    </w:p>
    <w:p>
      <w:r>
        <w:t>Normalisation des lombaires, des dorsales et des cervicales.</w:t>
      </w:r>
    </w:p>
    <w:p>
      <w:r>
        <w:t>Séance    26/11/2014</w:t>
      </w:r>
    </w:p>
    <w:p>
      <w:r>
        <w:t>Demande :   Région cervicale.</w:t>
      </w:r>
    </w:p>
    <w:p>
      <w:r>
        <w:t>Observations :  Tensions occipitales.</w:t>
      </w:r>
    </w:p>
    <w:p>
      <w:r>
        <w:t>Acuponcture :  14DM (D) +21VB +20VB+15DM (D).</w:t>
      </w:r>
    </w:p>
    <w:p>
      <w:r>
        <w:t>Massage et fasciathérapie, normalisation du musculaire, des dorsales.</w:t>
      </w:r>
    </w:p>
    <w:p>
      <w:r>
        <w:t>Normalisation Atlas/Axis.</w:t>
      </w:r>
    </w:p>
    <w:p>
      <w:r>
        <w:t>Séance  03/10/2017</w:t>
      </w:r>
    </w:p>
    <w:p>
      <w:r>
        <w:t>Observations :  blocage de la partie supérieure du dos.</w:t>
      </w:r>
    </w:p>
    <w:p>
      <w:r>
        <w:t>Normalisation du musculaire, des dorsales, des épaules et des lombaires.</w:t>
      </w:r>
    </w:p>
    <w:p>
      <w:r>
        <w:t>Séance  08/01/2018</w:t>
      </w:r>
    </w:p>
    <w:p>
      <w:r>
        <w:t>Observations :  remise globale</w:t>
      </w:r>
    </w:p>
    <w:p>
      <w:r>
        <w:t>Normalisation ostéo-articulaire</w:t>
      </w:r>
    </w:p>
    <w:p>
      <w:r>
        <w:t>Séance  23/04/2018</w:t>
      </w:r>
    </w:p>
    <w:p>
      <w:r>
        <w:t>But :  le bras droit qui était bloqué.</w:t>
      </w:r>
    </w:p>
    <w:p>
      <w:r>
        <w:t>Normalisation du musculaire, du bassin et des MS.</w:t>
      </w:r>
    </w:p>
    <w:p>
      <w:r>
        <w:t>Travail en fasciathérapie.</w:t>
      </w:r>
    </w:p>
    <w:p>
      <w:r>
        <w:t>Séance  23/05/2018</w:t>
      </w:r>
    </w:p>
    <w:p>
      <w:r>
        <w:t>Observations :  Remise globale de la structure.</w:t>
      </w:r>
    </w:p>
    <w:p>
      <w:r>
        <w:t>Vérification Ostéo : douleur dans la fossette à droite :  Incidence de la</w:t>
      </w:r>
    </w:p>
    <w:p>
      <w:r>
        <w:t>région GI ascendant dans la fosse ventrale de l’iliaque jonction GI/IG.</w:t>
      </w:r>
    </w:p>
    <w:p>
      <w:r>
        <w:t>Normalisation viscérale et travail sur TNC.</w:t>
      </w:r>
    </w:p>
    <w:p>
      <w:r>
        <w:t>Normalisation du musculaire, du bassin, lombaires + dorsales +Atlas/Axis.</w:t>
      </w:r>
    </w:p>
    <w:p>
      <w:r>
        <w:t>Séance  04/09/2018</w:t>
      </w:r>
    </w:p>
    <w:p>
      <w:r>
        <w:t>Observations : Une côte bloquée au niveau de T4/K4 avec des tensions</w:t>
      </w:r>
    </w:p>
    <w:p>
      <w:r>
        <w:t>musculaires au niveau des rhomboïdes. Normalisation structurelle</w:t>
      </w:r>
    </w:p>
    <w:p>
      <w:r>
        <w:t>Séance   23/10/2018</w:t>
      </w:r>
    </w:p>
    <w:p>
      <w:r>
        <w:t>Normalisation ostéo-articulaire   avec vide de Qi en général</w:t>
      </w:r>
    </w:p>
    <w:p>
      <w:r>
        <w:t>Massage de normalisation musculaire. Attente de travailler sur l’énergie</w:t>
      </w:r>
    </w:p>
    <w:p>
      <w:r>
        <w:t>vitale</w:t>
      </w:r>
    </w:p>
    <w:p>
      <w:r>
        <w:t>Séance  25/10/2018                1</w:t>
      </w:r>
    </w:p>
    <w:p>
      <w:r>
        <w:t>Observations : Prise du Pouls :Vide de Rein et du Cœur.</w:t>
      </w:r>
    </w:p>
    <w:p>
      <w:r>
        <w:t>Les points Huatuojiaji L5/L4/L3/L2/L1 + 23V(T+M) avec L4/L5 (T+M).</w:t>
      </w:r>
    </w:p>
    <w:p>
      <w:r>
        <w:t>Normalisation des lombaires et des dorsales.</w:t>
      </w:r>
    </w:p>
    <w:p>
      <w:r>
        <w:t>Séance  29/10/2018            2</w:t>
      </w:r>
    </w:p>
    <w:p>
      <w:r>
        <w:t>Observations :  Pouls :   Vide Rate/Rein, mais un regain d’énergie un peu</w:t>
      </w:r>
    </w:p>
    <w:p>
      <w:r>
        <w:t>trop instable.</w:t>
      </w:r>
    </w:p>
    <w:p>
      <w:r>
        <w:t>Les points de Tonification : 23V(T+M) + 20V(T+M) +L5/S1</w:t>
      </w:r>
    </w:p>
    <w:p>
      <w:r>
        <w:t>Puis E36 (T) avec 10R+7R(T) en poncture superficielle. Avec 10R + 8P (8 ème</w:t>
      </w:r>
    </w:p>
    <w:p>
      <w:r>
        <w:t>point du canal du Poumon)</w:t>
      </w:r>
    </w:p>
    <w:p>
      <w:r>
        <w:t>Séance  01/11/2018               3</w:t>
      </w:r>
    </w:p>
    <w:p>
      <w:r>
        <w:t>Observations : Les douleurs lombaires ont totalement disparu avec regain de</w:t>
      </w:r>
    </w:p>
    <w:p>
      <w:r>
        <w:t>l’énergie vitale ! L’état dépressif disparaît pour retrouver son moral.</w:t>
      </w:r>
    </w:p>
    <w:p>
      <w:r>
        <w:t>Nous allons travailler sur le Foie</w:t>
      </w:r>
    </w:p>
    <w:p>
      <w:r>
        <w:t>Pouls : Rein/Rate : glissant avec Pouls F : tendu P : Faible</w:t>
      </w:r>
    </w:p>
    <w:p>
      <w:r>
        <w:t>Les points : F3+6MC+E36+15RM puis 8P+ 9P +3 Rate.</w:t>
      </w:r>
    </w:p>
    <w:p>
      <w:r>
        <w:t>Séance 04/11/2018               4</w:t>
      </w:r>
    </w:p>
    <w:p>
      <w:r>
        <w:t>Observations :  Un net mieux !</w:t>
      </w:r>
    </w:p>
    <w:p>
      <w:r>
        <w:t>Même protocole</w:t>
      </w:r>
    </w:p>
    <w:p>
      <w:r>
        <w:t>Séance  08/11/2018            5</w:t>
      </w:r>
    </w:p>
    <w:p>
      <w:r>
        <w:t>Observations :  Pouls : Vide</w:t>
      </w:r>
    </w:p>
    <w:p>
      <w:r>
        <w:t>Elle vient avec un blocage lombaire et douleur lombaire.</w:t>
      </w:r>
    </w:p>
    <w:p>
      <w:r>
        <w:t>Normalisation du bassin et les lombaires.</w:t>
      </w:r>
    </w:p>
    <w:p>
      <w:r>
        <w:t>Acu : 1F+9C pour tonifier le Cœur et ensuite 10 R + 8 F(T) Pour tonifier le</w:t>
      </w:r>
    </w:p>
    <w:p>
      <w:r>
        <w:t>Foie</w:t>
      </w:r>
    </w:p>
    <w:p>
      <w:r>
        <w:t>Ajout E36 + 4 RM (T+M)</w:t>
      </w:r>
    </w:p>
    <w:p>
      <w:r>
        <w:t>SUIVI   DU   PATIENT</w:t>
      </w:r>
    </w:p>
    <w:p>
      <w:r>
        <w:t>Séance  19/05/2020</w:t>
      </w:r>
    </w:p>
    <w:p>
      <w:r>
        <w:t>Observations :   Une tension anormale du piriforme à gauche, avec demande</w:t>
      </w:r>
    </w:p>
    <w:p>
      <w:r>
        <w:t>de révision complète.</w:t>
      </w:r>
    </w:p>
    <w:p>
      <w:r>
        <w:t>Normalisation de la DDI + Normalisation du musculaire, des lombaires du</w:t>
      </w:r>
    </w:p>
    <w:p>
      <w:r>
        <w:t>bassin.</w:t>
      </w:r>
    </w:p>
    <w:p>
      <w:r>
        <w:t>Séance  25/04/2022</w:t>
      </w:r>
    </w:p>
    <w:p>
      <w:r>
        <w:t>Observations :  Pouls : Vide Rein. Très fatiguée. Douleur sacro-iliaque</w:t>
      </w:r>
    </w:p>
    <w:p>
      <w:r>
        <w:t>droit avec douleur à la palpation.  Acu :  Huatuojiaji L5/S1(T+M)</w:t>
      </w:r>
    </w:p>
    <w:p>
      <w:r>
        <w:t>+L4/L5(T+M) +L4/L3 +Points Ashsi.</w:t>
      </w:r>
    </w:p>
    <w:p>
      <w:r>
        <w:t>Travail en Tuina et normalisation des iliums et des</w:t>
      </w:r>
    </w:p>
    <w:p>
      <w:r>
        <w:t>lombaires/dorsales/Cervicales.</w:t>
      </w:r>
    </w:p>
    <w:p>
      <w:r>
        <w:t>Séance  20/09/2022</w:t>
      </w:r>
    </w:p>
    <w:p>
      <w:r>
        <w:t>Normalisation ostéo-articulaire du bassin + dorsales et épaules.</w:t>
      </w:r>
    </w:p>
    <w:p>
      <w:r>
        <w:t>Séance  24/01/2023</w:t>
      </w:r>
    </w:p>
    <w:p>
      <w:r>
        <w:t>Observations : Troubles circulatoires au niveau de la hanche Gauche.</w:t>
      </w:r>
    </w:p>
    <w:p>
      <w:r>
        <w:t>Travail sur la hanche, muscles et ligaments, viscéro-structurel.</w:t>
      </w:r>
    </w:p>
    <w:p>
      <w:r>
        <w:t>Conseils : Ostéo-densitométrie osseuse.</w:t>
      </w:r>
    </w:p>
    <w:p>
      <w:r>
        <w:t>Séance  16/04/2024</w:t>
      </w:r>
    </w:p>
    <w:p>
      <w:r>
        <w:t>Observations : Douleur sacro-iliaque d’origine viscéral à droite.</w:t>
      </w:r>
    </w:p>
    <w:p>
      <w:r>
        <w:t>Normalisation de la DDI + Viscéral + MTM de l’Estomac + Bassin + MI.</w:t>
      </w:r>
    </w:p>
    <w:p>
      <w:r>
        <w:t>Remarque : travail sur le E30, en acupression bilatérale pour relancer la</w:t>
      </w:r>
    </w:p>
    <w:p>
      <w:r>
        <w:t>diffusion de l’énergie vitale</w:t>
      </w:r>
    </w:p>
    <w:p>
      <w:r>
        <w:t>Séance  13/11/2024</w:t>
      </w:r>
    </w:p>
    <w:p>
      <w:r>
        <w:t>Observations :   Pouls : Vide de Rein donc principe de traitement :</w:t>
      </w:r>
    </w:p>
    <w:p>
      <w:r>
        <w:t>Tonifier les Reins</w:t>
      </w:r>
    </w:p>
    <w:p>
      <w:r>
        <w:t>Du viscéral-structurel pour rééquilibrer le viscéral. Normalisation du</w:t>
      </w:r>
    </w:p>
    <w:p>
      <w:r>
        <w:t>musculaire, du viscérale et bassin /lombaire. Acupuncture : Tonification</w:t>
      </w:r>
    </w:p>
    <w:p>
      <w:r>
        <w:t>des Reins et le Qi général : 10R+7R+E36(T)</w:t>
      </w:r>
    </w:p>
    <w:p>
      <w:r>
        <w:t>SUVI   DU   PATIENT</w:t>
      </w:r>
    </w:p>
    <w:p>
      <w:r>
        <w:t>Séance  09/04/2025</w:t>
      </w:r>
    </w:p>
    <w:p>
      <w:r>
        <w:t>Observations : Elle vient pour une lombalgie et douleur dans la hanche.</w:t>
      </w:r>
    </w:p>
    <w:p>
      <w:r>
        <w:t>Nous observons une pseudo-rotation du bassin. Nous proposons de travailler</w:t>
      </w:r>
    </w:p>
    <w:p>
      <w:r>
        <w:t>sur les lombaires en utilisant les points : Huatuojiaji L5/S1(T+M)</w:t>
      </w:r>
    </w:p>
    <w:p>
      <w:r>
        <w:t>+L4/L5+L4/L3 +23V(T+M). Normalisation thoracique.</w:t>
      </w:r>
    </w:p>
    <w:p>
      <w:r>
        <w:t>Après l’acupuncture, nous passons en biomécanique pour traiter le bassin et</w:t>
      </w:r>
    </w:p>
    <w:p>
      <w:r>
        <w:t>la DDI.</w:t>
      </w:r>
    </w:p>
    <w:p>
      <w:r>
        <w:t>Traitement du musculaire des MI et du bassin avec Ilium D en postériorité</w:t>
      </w:r>
    </w:p>
    <w:p>
      <w:r>
        <w:t>et ilium G en antériorité.</w:t>
      </w:r>
    </w:p>
    <w:p>
      <w:r>
        <w:t>Après la séance, douleur se localise au niveau de la coxo-fémorale à</w:t>
      </w:r>
    </w:p>
    <w:p>
      <w:r>
        <w:t>droite.</w:t>
      </w:r>
    </w:p>
    <w:p>
      <w:r>
        <w:t>Acu : Les points Ashis avec 30VB +31VB + point T. Temps : 5 mn de pause</w:t>
      </w:r>
    </w:p>
    <w:p>
      <w:r>
        <w:t>d’aiguilles puis en palpation : plus rien. Vérification de la cheville</w:t>
      </w:r>
    </w:p>
    <w:p>
      <w:r>
        <w:t>droite : lésion scaphoïde que nous avons normalisé.</w:t>
      </w:r>
    </w:p>
    <w:p>
      <w:r>
        <w:t>Conclusion : la patiente présentait une lésion astragalo-tibiale Gauche et</w:t>
      </w:r>
    </w:p>
    <w:p>
      <w:r>
        <w:t>scaphoïde droite. Plus aucune douleur après la séance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
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Patient 4635F(Cachet).docx....................................................................................................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CACHET                        </w:t>
      </w:r>
      <w:r>
        <w:rPr>
          <w:b/>
        </w:rPr>
        <w:t>Prénom :</w:t>
      </w:r>
      <w:r>
        <w:rPr>
          <w:b/>
        </w:rPr>
        <w:t xml:space="preserve">     Nicole                 Date </w:t>
      </w:r>
      <w:r>
        <w:rPr>
          <w:b/>
        </w:rPr>
        <w:t xml:space="preserve">  de  naissance </w:t>
      </w:r>
      <w:r>
        <w:rPr>
          <w:b/>
        </w:rPr>
        <w:t>:  01/10/1952</w:t>
      </w:r>
    </w:p>
    <w:p>
      <w:r>
        <w:rPr>
          <w:b/>
        </w:rPr>
        <w:t xml:space="preserve"> </w:t>
      </w:r>
      <w:r>
        <w:rPr>
          <w:b/>
        </w:rPr>
        <w:t xml:space="preserve">Profession :                                                                                        Situation familiale :  </w:t>
      </w:r>
    </w:p>
    <w:p>
      <w:r>
        <w:rPr>
          <w:b/>
        </w:rPr>
        <w:t>Adresse :     Marrakech                                                                        Tél :0662630708</w:t>
      </w:r>
    </w:p>
    <w:p>
      <w:r>
        <w:rPr>
          <w:b/>
        </w:rPr>
        <w:t xml:space="preserve">Date de visite :  13/01/2023                                   </w:t>
      </w:r>
      <w:r>
        <w:rPr>
          <w:b/>
          <w:u w:val="single"/>
        </w:rPr>
        <w:t>But  de la visite</w:t>
      </w:r>
      <w:r>
        <w:rPr>
          <w:b/>
        </w:rPr>
        <w:t xml:space="preserve"> : Epaule G + Genou D </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Elle a subi une opération chirurgicale au niveau des lombaires.</w:t>
      </w:r>
    </w:p>
    <w:p>
      <w:r>
        <w:rPr>
          <w:b/>
        </w:rPr>
        <w:t>Elle s’est faite opérée d’une hernie discale en L4/L5 qui était sujette à la paralysie.</w:t>
      </w:r>
    </w:p>
    <w:p>
      <w:r>
        <w:rPr>
          <w:b/>
        </w:rPr>
        <w:t xml:space="preserve"> </w:t>
      </w:r>
      <w:r>
        <w:rPr>
          <w:b/>
          <w:u w:val="single"/>
        </w:rPr>
        <w:t xml:space="preserve">Divers </w:t>
      </w:r>
      <w:r>
        <w:rPr>
          <w:b/>
        </w:rPr>
        <w:t>:    Elle est habituée à se faire traiter en ostéopathie</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w:t>
      </w:r>
    </w:p>
    <w:p>
      <w:r>
        <w:rPr>
          <w:b/>
          <w:u w:val="single"/>
        </w:rPr>
        <w:t>Localisation de la douleur</w:t>
      </w:r>
      <w:r>
        <w:rPr>
          <w:b/>
        </w:rPr>
        <w:t xml:space="preserve"> :   Genou Droit                   </w:t>
      </w:r>
      <w:r>
        <w:rPr>
          <w:b/>
          <w:u w:val="single"/>
        </w:rPr>
        <w:t>Depuis quand</w:t>
      </w:r>
      <w:r>
        <w:rPr>
          <w:b/>
        </w:rPr>
        <w:t xml:space="preserve"> ?  1 mois</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relever (   ),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Se coucher(</w:t>
      </w:r>
      <w:r>
        <w:rPr>
          <w:b/>
        </w:rPr>
        <w:t xml:space="preserve">    </w:t>
      </w:r>
      <w:r>
        <w:rPr>
          <w:b/>
        </w:rPr>
        <w:t>), Courir(</w:t>
      </w:r>
      <w:r>
        <w:rPr>
          <w:b/>
        </w:rPr>
        <w:t xml:space="preserve">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rPr>
      </w:r>
    </w:p>
    <w:p>
      <w:r>
        <w:rPr>
          <w:b/>
        </w:rPr>
        <w:t xml:space="preserve">Anamnèse :   </w:t>
      </w:r>
      <w:r>
        <w:rPr>
          <w:b/>
        </w:rPr>
        <w:t>Hernie discale L4/L5</w:t>
      </w:r>
      <w:r>
        <w:rPr>
          <w:b/>
        </w:rPr>
        <w:t xml:space="preserve">   il y a quelques années. Elle a fait plusieurs séances de rééducation en kinésithérapie pour retrouver la marche, la stabilité au niveau de l’appui au sol en statique et en dynamique. Depuis l’intervention chirurgicale, elle avoue ne plus avoir la même posture et la même force musculaire dans le Membre inférieure droit. </w:t>
      </w:r>
    </w:p>
    <w:p>
      <w:r>
        <w:rPr>
          <w:b/>
        </w:rPr>
        <w:t>Blocage de la cheville droite</w:t>
      </w:r>
      <w:r>
        <w:rPr>
          <w:b/>
        </w:rPr>
        <w:t xml:space="preserve"> + genou droite avec gonflement au creux poplité.</w:t>
      </w:r>
    </w:p>
    <w:p>
      <w:r>
        <w:rPr>
          <w:b/>
        </w:rPr>
        <w:t>Enormes tensions musculaires sur toute la partie dorsale.</w:t>
      </w:r>
    </w:p>
    <w:p>
      <w:r>
        <w:rPr>
          <w:b/>
        </w:rPr>
      </w:r>
    </w:p>
    <w:p>
      <w:r>
        <w:rPr>
          <w:b/>
        </w:rPr>
        <w:t>Observations : Une grande cicatrice verticale au niveau de L5/S1+L4/L5.</w:t>
      </w:r>
    </w:p>
    <w:p>
      <w:r>
        <w:rPr>
          <w:b/>
        </w:rPr>
        <w:t>APS eips D : ++  APS  Sacrum : à Droite ++ ; APS Cervicales : C7/C6/C5 à Droite</w:t>
      </w:r>
    </w:p>
    <w:p>
      <w:r>
        <w:rPr>
          <w:b/>
        </w:rPr>
        <w:t xml:space="preserve">On observe un blocage de la cheville droite et tension musculaire sur tout le côté droit du corps. Nous pensons à une suite mécanique montante. On note un gonflement du genou du même côté lésionnel, ce qui dénote un trouble circulatoire. </w:t>
      </w:r>
    </w:p>
    <w:p>
      <w:r>
        <w:rPr>
          <w:b/>
        </w:rPr>
        <w:t>Travail du musculaire, normalisation de la cheville, du genou + bassin+ Travail des cervicales. Remarque : Plus aucune douleur avec une meilleur stabilité à l’appuiau sol.</w:t>
      </w:r>
    </w:p>
    <w:p>
      <w:r>
        <w:rPr>
          <w:b/>
        </w:rPr>
      </w:r>
    </w:p>
    <w:p>
      <w:r>
        <w:rPr>
          <w:b/>
        </w:rPr>
        <w:t xml:space="preserve"> </w:t>
      </w:r>
      <w:r>
        <w:rPr>
          <w:b/>
          <w:u w:val="single"/>
        </w:rPr>
        <w:t xml:space="preserve">Séance  12/03/2024 </w:t>
      </w:r>
    </w:p>
    <w:p>
      <w:r>
        <w:rPr>
          <w:b/>
        </w:rPr>
        <w:t xml:space="preserve"> </w:t>
      </w:r>
      <w:r>
        <w:rPr>
          <w:b/>
          <w:u w:val="single"/>
        </w:rPr>
        <w:t>Observation</w:t>
      </w:r>
      <w:r>
        <w:rPr>
          <w:b/>
        </w:rPr>
        <w:t>s : 1 semaine au bras droit.</w:t>
      </w:r>
    </w:p>
    <w:p>
      <w:r>
        <w:rPr>
          <w:b/>
        </w:rPr>
        <w:t xml:space="preserve">Travail de normalisation des dorsaux, manipulation des omoplates + Point Ashi : 9 Ig à droite. Nous avons utilisé l’acupuncture pour permettre un relâchement des tensions fasciales et musculaires dans le membre supérieur. Le 9Ig ( 9èmepoint du méridien de l’Intestin Grêle se situe à 2 cm au- dessus du pli de l’articulation Epaule postérieure / Grand dorsal. Il a une action intéressante au nivau de la face postérieure de l’épaule. </w:t>
      </w:r>
    </w:p>
    <w:p>
      <w:r>
        <w:rPr>
          <w:b/>
        </w:rPr>
        <w:t xml:space="preserve"> </w:t>
      </w:r>
      <w:r>
        <w:rPr>
          <w:b/>
        </w:rPr>
        <w:t xml:space="preserve">Normalisation biomécanique des thoraciques supérieures et inférieures en insistant sur la T11/T12.  </w:t>
      </w:r>
    </w:p>
    <w:p>
      <w:r>
        <w:rPr>
          <w:b/>
        </w:rPr>
      </w:r>
    </w:p>
    <w:p>
      <w:r>
        <w:rPr>
          <w:b/>
          <w:u w:val="single"/>
        </w:rPr>
        <w:t>Séance  17/04/2024</w:t>
      </w:r>
    </w:p>
    <w:p>
      <w:r>
        <w:rPr>
          <w:b/>
        </w:rPr>
        <w:t>But :   Chute de l’épaule Droite.  15 jours.</w:t>
      </w:r>
    </w:p>
    <w:p>
      <w:r>
        <w:rPr>
          <w:b/>
        </w:rPr>
        <w:t>Travail en fasciathérapie et en ostéopathie structurelle. Normalisation de la DDI, des cervicales qui étaient très tendues. Normalisation des  Epaules bilatéraux.</w:t>
      </w:r>
    </w:p>
    <w:p>
      <w:r>
        <w:rPr>
          <w:b/>
        </w:rPr>
      </w:r>
    </w:p>
    <w:p>
      <w:r>
        <w:rPr>
          <w:b/>
          <w:u w:val="single"/>
        </w:rPr>
        <w:t xml:space="preserve">Séance  07/11/2024  </w:t>
      </w:r>
    </w:p>
    <w:p>
      <w:r>
        <w:rPr>
          <w:b/>
          <w:u w:val="single"/>
        </w:rPr>
        <w:t xml:space="preserve">Observations </w:t>
      </w:r>
      <w:r>
        <w:rPr>
          <w:b/>
        </w:rPr>
        <w:t>: Suite à une chute dans l’escalier, au niveau de la tête ( au niveau occipitale ). Tension du musculaire, des tensions viscérales, surtout le carré des lombes. Normalisation du bassin mais encore une petite tension au niveau d’un faisceau du carré des lombes côté gauche. Une puncture sur un point Ashi ----------&gt; 2 mn et plus rien.</w:t>
      </w:r>
    </w:p>
    <w:p>
      <w:r>
        <w:rPr>
          <w:b/>
        </w:rPr>
      </w:r>
    </w:p>
    <w:p>
      <w:r>
        <w:rPr>
          <w:b/>
        </w:rPr>
        <w:t xml:space="preserve">Remarque : </w:t>
      </w:r>
      <w:r>
        <w:rPr>
          <w:b/>
        </w:rPr>
        <w:t>La patiente selon son mari le 04/12/2024, n’a plus mal au dos. Nous lui avons appris à mieux marcher.</w:t>
      </w:r>
      <w:r>
        <w:rPr>
          <w:b/>
        </w:rPr>
        <w:t xml:space="preserve">  </w:t>
      </w:r>
    </w:p>
    <w:p>
      <w:r>
        <w:rPr>
          <w:b/>
        </w:rPr>
      </w:r>
    </w:p>
    <w:p>
      <w:r>
        <w:rPr>
          <w:b/>
          <w:u w:val="single"/>
        </w:rPr>
        <w:t xml:space="preserve">Séance  16/01/2025 </w:t>
      </w:r>
    </w:p>
    <w:p>
      <w:r>
        <w:rPr>
          <w:b/>
          <w:u w:val="single"/>
        </w:rPr>
        <w:t xml:space="preserve">Observations </w:t>
      </w:r>
      <w:r>
        <w:rPr>
          <w:b/>
        </w:rPr>
        <w:t xml:space="preserve">: Sciatique dans la fesse.   </w:t>
      </w:r>
    </w:p>
    <w:p>
      <w:r>
        <w:rPr>
          <w:b/>
        </w:rPr>
        <w:t>La lésion venait des pieds surtout le pied gauche .</w:t>
      </w:r>
    </w:p>
    <w:p>
      <w:r>
        <w:rPr>
          <w:b/>
        </w:rPr>
        <w:t xml:space="preserve">Normalisation du musculaire, du viscéral, de la DDI, des muscles iliaques, des droits antérieures, du bassin et des MOM. </w:t>
      </w:r>
    </w:p>
    <w:p>
      <w:r>
        <w:rPr>
          <w:b/>
        </w:rPr>
      </w:r>
    </w:p>
    <w:p>
      <w:r>
        <w:rPr>
          <w:b/>
          <w:u w:val="single"/>
        </w:rPr>
        <w:t xml:space="preserve">Séance  10/4/2025 </w:t>
      </w:r>
    </w:p>
    <w:p>
      <w:r>
        <w:rPr>
          <w:b/>
          <w:u w:val="single"/>
        </w:rPr>
        <w:t xml:space="preserve">Observations : </w:t>
      </w:r>
      <w:r>
        <w:rPr>
          <w:b/>
        </w:rPr>
        <w:t>La douleur est revenue au niveau de la fesse droite qui descend jusqu’au creux poplité. On vérifie le bassin : RAS. Eips + Sacrum + L5/L4/L3 : ras</w:t>
      </w:r>
    </w:p>
    <w:p>
      <w:r>
        <w:rPr>
          <w:b/>
        </w:rPr>
        <w:t>Test T11/T12 : RAS. Par contre on note une tension le long du rachis à droite.</w:t>
      </w:r>
    </w:p>
    <w:p>
      <w:r>
        <w:rPr>
          <w:b/>
        </w:rPr>
        <w:t xml:space="preserve">En décubitus : MI de même longueur par contre, on observe une légère tension au niveau de l’abducteur MI à droite, tension le long du péronné latéral ainsi que la face antérieure du tibia du même côté. On vérifie la flexibilité des  chevilles, on note un blocage de la cheville droite avec spasme du carré plantaire. </w:t>
      </w:r>
    </w:p>
    <w:p>
      <w:r>
        <w:rPr>
          <w:b/>
        </w:rPr>
        <w:t>Conclusion : Le blocage de la cheville Droite  et le mauvais appui au sol, engendre une suite mécanique montante jusqu’au bassin. D’ailleurs  elle nous confirme qu’elle a la sensation d’avoir une faiblesse du côté lésionnel et a peur de tomber.</w:t>
      </w:r>
    </w:p>
    <w:p>
      <w:r>
        <w:rPr>
          <w:b/>
        </w:rPr>
        <w:t>Normalisation du carré plantaire, déblocage de la cheville droie, travail des MTM bilatéral mais en insistant sur le côté lésionnel. Normalisation des psoas et des muscles iliaques. Travail  sur le piriforme droite. Elle nous demande que l’on puisse regarder sur une tension voir douleur au  niveau du deltoïde droite.</w:t>
      </w:r>
    </w:p>
    <w:p>
      <w:r>
        <w:rPr>
          <w:b/>
        </w:rPr>
        <w:t xml:space="preserve">Effectivement, lorsque l’on redonne une tension équilibrée au bassin et aux membres  inférieures, on fait apparaître une tension voir une douleur dans le membre supérieur du même côté lésionnel. On effectue du TNC et de la fasciathérapie sur les muscles de l’avant-bras, le muscle biceps, le grand dorsal, ainsi que le deltoïde. </w:t>
      </w:r>
    </w:p>
    <w:p>
      <w:r>
        <w:rPr>
          <w:b/>
        </w:rPr>
        <w:t>Remarque : Effectivement, le fait d’avoir tendance à tomber ou à perdre l’équilibre, de ne pas avoir un bon appui au sol avec le pied/cheville droite, elle aura une suite mécanique montante jusqu’au membre supérieure.</w:t>
      </w:r>
    </w:p>
    <w:p>
      <w:r>
        <w:rPr>
          <w:b/>
        </w:rPr>
        <w:t xml:space="preserve">Le traitement s’est effectué avec succès sans brutalité et avec douceur.    </w:t>
      </w:r>
    </w:p>
    <w:p>
      <w:pPr>
        <w:pStyle w:val="Heading2"/>
      </w:pPr>
      <w:r>
        <w:t>Patient 4996H(Delobel).docx....................................................................................................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Delobel                              </w:t>
      </w:r>
      <w:r>
        <w:rPr>
          <w:b/>
        </w:rPr>
        <w:t>Prénom :</w:t>
      </w:r>
      <w:r>
        <w:rPr>
          <w:b/>
        </w:rPr>
        <w:t xml:space="preserve"> Luc                  Date </w:t>
      </w:r>
      <w:r>
        <w:rPr>
          <w:b/>
        </w:rPr>
        <w:t xml:space="preserve">  de  naissance </w:t>
      </w:r>
      <w:r>
        <w:rPr>
          <w:b/>
        </w:rPr>
        <w:t>:  02/08/1979</w:t>
      </w:r>
    </w:p>
    <w:p>
      <w:r>
        <w:rPr>
          <w:b/>
        </w:rPr>
        <w:t xml:space="preserve"> </w:t>
      </w:r>
      <w:r>
        <w:rPr>
          <w:b/>
        </w:rPr>
        <w:t xml:space="preserve">Profession :  Entrepreneur                                                     Situation familiale : marié +1 fille </w:t>
      </w:r>
    </w:p>
    <w:p>
      <w:r>
        <w:rPr>
          <w:b/>
        </w:rPr>
        <w:t>Adresse : Marrakech                                                         Tél : 0661678681</w:t>
      </w:r>
    </w:p>
    <w:p>
      <w:r>
        <w:rPr>
          <w:b/>
        </w:rPr>
        <w:t xml:space="preserve">Date de visite :    02/09/2024                                   </w:t>
      </w:r>
      <w:r>
        <w:rPr>
          <w:b/>
          <w:u w:val="single"/>
        </w:rPr>
        <w:t>But  de la visite</w:t>
      </w:r>
      <w:r>
        <w:rPr>
          <w:b/>
        </w:rPr>
        <w:t xml:space="preserve"> : Discopathie L4/L5+L5/S1</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w:t>
      </w:r>
    </w:p>
    <w:p>
      <w:r>
        <w:rPr>
          <w:b/>
          <w:u w:val="single"/>
        </w:rPr>
        <w:t>Localisation de la douleur</w:t>
      </w:r>
      <w:r>
        <w:rPr>
          <w:b/>
        </w:rPr>
        <w:t xml:space="preserve"> : Lombaire              </w:t>
      </w:r>
      <w:r>
        <w:rPr>
          <w:b/>
          <w:u w:val="single"/>
        </w:rPr>
        <w:t>Depuis quand</w:t>
      </w:r>
      <w:r>
        <w:rPr>
          <w:b/>
        </w:rPr>
        <w:t xml:space="preserve"> ? L’Äge de 14 ANS  </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relever (   ),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Se coucher(</w:t>
      </w:r>
      <w:r>
        <w:rPr>
          <w:b/>
        </w:rPr>
        <w:t xml:space="preserve">    </w:t>
      </w:r>
      <w:r>
        <w:rPr>
          <w:b/>
        </w:rPr>
        <w:t>), Courir(</w:t>
      </w:r>
      <w:r>
        <w:rPr>
          <w:b/>
        </w:rPr>
        <w:t xml:space="preserve">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rPr>
      </w:r>
    </w:p>
    <w:p>
      <w:r>
        <w:rPr>
          <w:b/>
        </w:rPr>
        <w:t>Anamnèse : Douleur lombaire depuis l’âge de 14 ans. A essayé ostéopathie, traumato a même effectué injection de corticoïde assisté par caméra sans succès.</w:t>
      </w:r>
    </w:p>
    <w:p>
      <w:r>
        <w:rPr>
          <w:b/>
        </w:rPr>
      </w:r>
    </w:p>
    <w:p>
      <w:r>
        <w:rPr>
          <w:b/>
        </w:rPr>
        <w:t>Procubitus : Sacrum en torsion vers la droite + Décubitus : MI Gauche plus long.</w:t>
      </w:r>
    </w:p>
    <w:p>
      <w:r>
        <w:rPr>
          <w:b/>
        </w:rPr>
        <w:t>Douleur à la palpation au niveau de L4/L5 +L5/S1.</w:t>
      </w:r>
    </w:p>
    <w:p>
      <w:r>
        <w:rPr>
          <w:b/>
        </w:rPr>
      </w:r>
    </w:p>
    <w:p>
      <w:r>
        <w:rPr>
          <w:b/>
        </w:rPr>
        <w:t>Irm Montre une hernie intra-spongieuse en L4/L5 et discopathie  L5/S1.</w:t>
      </w:r>
    </w:p>
    <w:p>
      <w:r>
        <w:rPr>
          <w:b/>
        </w:rPr>
        <w:t>Nous proposons une cure de 10 séances acupuncture avec  injection plasma de Quinton.</w:t>
      </w:r>
    </w:p>
    <w:p>
      <w:r>
        <w:rPr>
          <w:b/>
        </w:rPr>
      </w:r>
    </w:p>
    <w:p>
      <w:r>
        <w:rPr>
          <w:b/>
          <w:u w:val="single"/>
        </w:rPr>
        <w:t>Séance  02/09/2024</w:t>
      </w:r>
      <w:r>
        <w:rPr>
          <w:b/>
        </w:rPr>
        <w:t xml:space="preserve">            1</w:t>
      </w:r>
    </w:p>
    <w:p>
      <w:r>
        <w:rPr>
          <w:b/>
          <w:u w:val="single"/>
        </w:rPr>
        <w:t>Observations</w:t>
      </w:r>
      <w:r>
        <w:rPr>
          <w:b/>
        </w:rPr>
        <w:t xml:space="preserve"> : </w:t>
      </w:r>
    </w:p>
    <w:p>
      <w:r>
        <w:rPr>
          <w:b/>
        </w:rPr>
        <w:t>Les points Huatuojiaji L5/S1 +L4/L5+L4/L3 +23V(T+-M) +point F(T)</w:t>
      </w:r>
    </w:p>
    <w:p>
      <w:r>
        <w:rPr>
          <w:b/>
        </w:rPr>
        <w:t>Normalisation du psoas + DDI.</w:t>
      </w:r>
    </w:p>
    <w:p>
      <w:r>
        <w:rPr>
          <w:b/>
        </w:rPr>
      </w:r>
    </w:p>
    <w:p>
      <w:r>
        <w:rPr>
          <w:b/>
          <w:u w:val="single"/>
        </w:rPr>
        <w:t>Séance 04/09/2024</w:t>
      </w:r>
      <w:r>
        <w:rPr>
          <w:b/>
        </w:rPr>
        <w:t xml:space="preserve">        2</w:t>
      </w:r>
    </w:p>
    <w:p>
      <w:r>
        <w:rPr>
          <w:b/>
        </w:rPr>
        <w:t xml:space="preserve">Nous  allons faire </w:t>
      </w:r>
      <w:r>
        <w:rPr>
          <w:b/>
        </w:rPr>
        <w:t>une injection 10ml de plasma de Quinton au niveau de L4/L5.</w:t>
      </w:r>
    </w:p>
    <w:p>
      <w:r>
        <w:rPr>
          <w:b/>
        </w:rPr>
        <w:t xml:space="preserve">Les points Huatuojiaji L5/L4/L3/L2/L1 + AVEC  </w:t>
      </w:r>
      <w:r>
        <w:rPr>
          <w:b/>
        </w:rPr>
        <w:t>Moxa au niveau L5/S1.</w:t>
      </w:r>
    </w:p>
    <w:p>
      <w:r>
        <w:rPr>
          <w:b/>
        </w:rPr>
      </w:r>
    </w:p>
    <w:p>
      <w:r>
        <w:rPr>
          <w:b/>
        </w:rPr>
      </w:r>
    </w:p>
    <w:p>
      <w:r>
        <w:rPr>
          <w:b/>
        </w:rPr>
      </w:r>
    </w:p>
    <w:p>
      <w:r>
        <w:rPr>
          <w:b/>
        </w:rPr>
      </w:r>
    </w:p>
    <w:p>
      <w:r>
        <w:rPr>
          <w:b/>
        </w:rPr>
      </w:r>
    </w:p>
    <w:p>
      <w:r>
        <w:rPr>
          <w:b/>
        </w:rPr>
      </w:r>
    </w:p>
    <w:p>
      <w:r>
        <w:rPr>
          <w:b/>
        </w:rPr>
      </w:r>
    </w:p>
    <w:p>
      <w:r>
        <w:rPr>
          <w:b/>
        </w:rPr>
      </w:r>
    </w:p>
    <w:p>
      <w:r>
        <w:rPr>
          <w:b/>
          <w:u w:val="single"/>
        </w:rPr>
        <w:t>Séance  06/09/2024</w:t>
      </w:r>
      <w:r>
        <w:rPr>
          <w:b/>
        </w:rPr>
        <w:t xml:space="preserve">         3</w:t>
      </w:r>
    </w:p>
    <w:p>
      <w:r>
        <w:rPr>
          <w:b/>
          <w:u w:val="single"/>
        </w:rPr>
        <w:t xml:space="preserve">Observations </w:t>
      </w:r>
      <w:r>
        <w:rPr>
          <w:b/>
        </w:rPr>
        <w:t>: Il ressent un amélioration au niveau du pincement. Mais il présente une faiblesse au niveau de la cheville (ancienne entorse de cheville depuis l’âge de 17ans)</w:t>
      </w:r>
    </w:p>
    <w:p>
      <w:r>
        <w:rPr>
          <w:b/>
        </w:rPr>
        <w:t xml:space="preserve">Huatuojiaji L5/S1+L4/L5+L4/L3 +23V(T+M)  + </w:t>
      </w:r>
      <w:r>
        <w:rPr>
          <w:b/>
        </w:rPr>
        <w:t>une injection 10ml de plasma de Quinton au niveau de L4/L5</w:t>
      </w:r>
      <w:r>
        <w:rPr>
          <w:b/>
        </w:rPr>
        <w:t>. Manipulation des lombaires.</w:t>
      </w:r>
    </w:p>
    <w:p>
      <w:r>
        <w:rPr>
          <w:b/>
        </w:rPr>
        <w:t xml:space="preserve">   </w:t>
      </w:r>
    </w:p>
    <w:p>
      <w:r>
        <w:rPr>
          <w:b/>
          <w:u w:val="single"/>
        </w:rPr>
        <w:t xml:space="preserve">Séance  09/09/2024 </w:t>
      </w:r>
      <w:r>
        <w:rPr>
          <w:b/>
        </w:rPr>
        <w:t xml:space="preserve">           4</w:t>
      </w:r>
    </w:p>
    <w:p>
      <w:r>
        <w:rPr>
          <w:b/>
          <w:u w:val="single"/>
        </w:rPr>
        <w:t>Observations</w:t>
      </w:r>
      <w:r>
        <w:rPr>
          <w:b/>
        </w:rPr>
        <w:t xml:space="preserve"> : Pour la première fois, il se sent très bien avec une bonne amélioration.</w:t>
      </w:r>
    </w:p>
    <w:p>
      <w:r>
        <w:rPr>
          <w:b/>
        </w:rPr>
        <w:t>Les points Huatuojiaji L5/S1+L4/L5(T+M) +L4/L3 +14DM(T).</w:t>
      </w:r>
    </w:p>
    <w:p>
      <w:r>
        <w:rPr>
          <w:b/>
        </w:rPr>
        <w:t xml:space="preserve">Tonification au niveau de </w:t>
      </w:r>
      <w:r>
        <w:rPr>
          <w:b/>
        </w:rPr>
        <w:t>L5/S1(T+M)</w:t>
      </w:r>
      <w:r>
        <w:rPr>
          <w:b/>
        </w:rPr>
        <w:t xml:space="preserve">  --</w:t>
      </w:r>
      <w:r>
        <w:rPr>
          <w:b/>
        </w:rPr>
      </w:r>
      <w:r>
        <w:rPr>
          <w:b/>
        </w:rPr>
        <w:t xml:space="preserve"> </w:t>
      </w:r>
      <w:r>
        <w:rPr>
          <w:b/>
        </w:rPr>
        <w:t>Faiblesse au niveau de L5/S1 à droite</w:t>
      </w:r>
      <w:r>
        <w:rPr>
          <w:b/>
        </w:rPr>
        <w:t>.</w:t>
      </w:r>
    </w:p>
    <w:p>
      <w:r>
        <w:rPr>
          <w:b/>
        </w:rPr>
        <w:t>Normalisation du sacrum + Atlas/axis</w:t>
      </w:r>
    </w:p>
    <w:p>
      <w:r>
        <w:rPr>
          <w:b/>
        </w:rPr>
      </w:r>
    </w:p>
    <w:p>
      <w:r>
        <w:rPr>
          <w:b/>
          <w:u w:val="single"/>
        </w:rPr>
        <w:t xml:space="preserve">Séance  11/09/2024 </w:t>
      </w:r>
      <w:r>
        <w:rPr>
          <w:b/>
        </w:rPr>
        <w:t xml:space="preserve">         5</w:t>
      </w:r>
    </w:p>
    <w:p>
      <w:r>
        <w:rPr>
          <w:b/>
          <w:u w:val="single"/>
        </w:rPr>
        <w:t>Observations</w:t>
      </w:r>
      <w:r>
        <w:rPr>
          <w:b/>
        </w:rPr>
        <w:t xml:space="preserve"> : Ca va nettement mieux ! Mais fragilité au niveau de L5/S1 Surtout à gauche</w:t>
      </w:r>
    </w:p>
    <w:p>
      <w:r>
        <w:rPr>
          <w:b/>
        </w:rPr>
        <w:t xml:space="preserve">Les points Huatuojiaji L5/S1(T+M) +L4/L5+L4/L3 +L3/L2.  </w:t>
      </w:r>
    </w:p>
    <w:p>
      <w:r>
        <w:rPr>
          <w:b/>
        </w:rPr>
        <w:t>une injection 10ml de plasma de Quinton au niveau de L5/S1.</w:t>
      </w:r>
      <w:r>
        <w:rPr>
          <w:b/>
        </w:rPr>
        <w:t xml:space="preserve"> Remarque : Ca aspire bcp au niveau de L5/S1. </w:t>
      </w:r>
    </w:p>
    <w:p>
      <w:r>
        <w:rPr>
          <w:b/>
        </w:rPr>
      </w:r>
    </w:p>
    <w:p>
      <w:r>
        <w:rPr>
          <w:b/>
          <w:u w:val="single"/>
        </w:rPr>
        <w:t>Séance  13/09/2024</w:t>
      </w:r>
      <w:r>
        <w:rPr>
          <w:b/>
        </w:rPr>
        <w:t xml:space="preserve">           6</w:t>
      </w:r>
    </w:p>
    <w:p>
      <w:r>
        <w:rPr>
          <w:b/>
          <w:u w:val="single"/>
        </w:rPr>
        <w:t xml:space="preserve">Observations </w:t>
      </w:r>
      <w:r>
        <w:rPr>
          <w:b/>
        </w:rPr>
        <w:t xml:space="preserve">: Encore de mieux en mieux ! Une pointe de compensation au niveau de la fossette de Michaëlis. Les points Huatuojiaji L5/S1(T+M) +L4/L5(T+M) +L4/L3+L3/L2 +10R+7R(T) pour tonifier les LO. </w:t>
      </w:r>
      <w:r>
        <w:rPr>
          <w:b/>
        </w:rPr>
        <w:t>Une injection 10ml de plasma de Quinton au niveau de L5/S1</w:t>
      </w:r>
    </w:p>
    <w:p>
      <w:r>
        <w:rPr>
          <w:b/>
        </w:rPr>
        <w:t xml:space="preserve">Normalisation de la DDI.  </w:t>
      </w:r>
    </w:p>
    <w:p>
      <w:r>
        <w:rPr>
          <w:b/>
        </w:rPr>
      </w:r>
    </w:p>
    <w:p>
      <w:r>
        <w:rPr>
          <w:b/>
          <w:u w:val="single"/>
        </w:rPr>
        <w:t>Séance  18/09/2024</w:t>
      </w:r>
      <w:r>
        <w:rPr>
          <w:b/>
        </w:rPr>
        <w:t xml:space="preserve">           7</w:t>
      </w:r>
    </w:p>
    <w:p>
      <w:r>
        <w:rPr>
          <w:b/>
          <w:u w:val="single"/>
        </w:rPr>
        <w:t>Observations</w:t>
      </w:r>
      <w:r>
        <w:rPr>
          <w:b/>
        </w:rPr>
        <w:t xml:space="preserve"> : Ca va beaucoup mieux !</w:t>
      </w:r>
    </w:p>
    <w:p>
      <w:r>
        <w:rPr>
          <w:b/>
        </w:rPr>
        <w:t xml:space="preserve">Les points Huatuojiaji L5/L4/L3/L2+ 23V(T) +10R+7R. </w:t>
      </w:r>
    </w:p>
    <w:p>
      <w:r>
        <w:rPr>
          <w:b/>
        </w:rPr>
        <w:t>Une injection 10ml de plasma de Quinton au niveau de L5/S1</w:t>
      </w:r>
    </w:p>
    <w:p>
      <w:r>
        <w:rPr>
          <w:b/>
        </w:rPr>
      </w:r>
    </w:p>
    <w:p>
      <w:r>
        <w:rPr>
          <w:b/>
          <w:u w:val="single"/>
        </w:rPr>
        <w:t xml:space="preserve">Séance  23/09/2024 </w:t>
      </w:r>
      <w:r>
        <w:rPr>
          <w:b/>
        </w:rPr>
        <w:t xml:space="preserve">               8</w:t>
      </w:r>
    </w:p>
    <w:p>
      <w:r>
        <w:rPr>
          <w:b/>
          <w:u w:val="single"/>
        </w:rPr>
        <w:t>Observations</w:t>
      </w:r>
      <w:r>
        <w:rPr>
          <w:b/>
        </w:rPr>
        <w:t xml:space="preserve"> : Douleur sacro-iliaque gauche.</w:t>
      </w:r>
    </w:p>
    <w:p>
      <w:r>
        <w:rPr>
          <w:b/>
        </w:rPr>
        <w:t>Normalisation des psoas + muscles iliaques +  Normalisation de la DDI + Huatuojiaji L5/S1 +L4/L5 +L4/L3 +23V(T+M). Remarque :  Le patient s’est remis le bassin.</w:t>
      </w:r>
    </w:p>
    <w:p>
      <w:r>
        <w:rPr>
          <w:b/>
        </w:rPr>
        <w:t xml:space="preserve">I l’a fait du cheval.  </w:t>
      </w:r>
    </w:p>
    <w:p>
      <w:r>
        <w:rPr>
          <w:b/>
        </w:rPr>
      </w:r>
    </w:p>
    <w:p>
      <w:r>
        <w:rPr>
          <w:b/>
          <w:u w:val="single"/>
        </w:rPr>
        <w:t>Séance  25/09/2024</w:t>
      </w:r>
      <w:r>
        <w:rPr>
          <w:b/>
        </w:rPr>
        <w:t xml:space="preserve">           9</w:t>
      </w:r>
    </w:p>
    <w:p>
      <w:r>
        <w:rPr>
          <w:b/>
          <w:u w:val="single"/>
        </w:rPr>
        <w:t xml:space="preserve">Observations : </w:t>
      </w:r>
      <w:r>
        <w:rPr>
          <w:b/>
        </w:rPr>
        <w:t xml:space="preserve">Il va mieux mais il ressent une pression au niveau de L4/L5 </w:t>
      </w:r>
      <w:r>
        <w:rPr>
          <w:b/>
        </w:rPr>
        <w:t>côté gauche.</w:t>
      </w:r>
      <w:r>
        <w:rPr>
          <w:b/>
        </w:rPr>
        <w:t xml:space="preserve"> </w:t>
      </w:r>
    </w:p>
    <w:p>
      <w:r>
        <w:rPr>
          <w:b/>
        </w:rPr>
        <w:t>Il demande que l’on effectue des injections.</w:t>
      </w:r>
    </w:p>
    <w:p>
      <w:r>
        <w:rPr>
          <w:b/>
        </w:rPr>
        <w:t>Une injection 10ml de plasma de Quinton au niveau de L4/L5</w:t>
      </w:r>
    </w:p>
    <w:p>
      <w:r>
        <w:rPr>
          <w:b/>
        </w:rPr>
      </w:r>
    </w:p>
    <w:p>
      <w:r>
        <w:rPr>
          <w:b/>
          <w:u w:val="single"/>
        </w:rPr>
        <w:t>Dernière  séance   01/10/2024</w:t>
      </w:r>
      <w:r>
        <w:rPr>
          <w:b/>
        </w:rPr>
        <w:t xml:space="preserve">         10</w:t>
      </w:r>
    </w:p>
    <w:p>
      <w:r>
        <w:rPr>
          <w:b/>
          <w:u w:val="single"/>
        </w:rPr>
        <w:t>Observations</w:t>
      </w:r>
      <w:r>
        <w:rPr>
          <w:b/>
        </w:rPr>
        <w:t xml:space="preserve"> : Il va nettement mieux ! Donc on continue sur les injections L4/L5.</w:t>
      </w:r>
    </w:p>
    <w:p>
      <w:r>
        <w:rPr>
          <w:b/>
        </w:rPr>
        <w:t>Les points Huatuojiaji lombaire L5/L4/L3/L2 +</w:t>
      </w:r>
      <w:r>
        <w:rPr>
          <w:b/>
        </w:rPr>
        <w:t xml:space="preserve"> Une injection 10ml de plasma de Quinton au niveau de L4/L5</w:t>
      </w:r>
      <w:r>
        <w:rPr>
          <w:b/>
        </w:rPr>
        <w:t>. Remarque : extrêmement sensible.</w:t>
      </w:r>
    </w:p>
    <w:p>
      <w:r>
        <w:rPr>
          <w:b/>
          <w:u w:val="single"/>
        </w:rPr>
      </w:r>
    </w:p>
    <w:p>
      <w:r>
        <w:rPr>
          <w:b/>
          <w:u w:val="single"/>
        </w:rPr>
        <w:t>Séance  04/10/2024                  11</w:t>
      </w:r>
    </w:p>
    <w:p>
      <w:r>
        <w:rPr>
          <w:b/>
        </w:rPr>
        <w:t>Une injection 10ml de plasma de Quinton au niveau de L4/L5</w:t>
      </w:r>
    </w:p>
    <w:p>
      <w:r>
        <w:rPr>
          <w:b/>
          <w:u w:val="single"/>
        </w:rPr>
      </w:r>
    </w:p>
    <w:p>
      <w:r>
        <w:rPr>
          <w:b/>
          <w:u w:val="single"/>
        </w:rPr>
        <w:t>Séance 07/10/2024               12</w:t>
      </w:r>
    </w:p>
    <w:p>
      <w:r>
        <w:rPr>
          <w:b/>
          <w:u w:val="single"/>
        </w:rPr>
        <w:t xml:space="preserve">Observations </w:t>
      </w:r>
      <w:r>
        <w:rPr>
          <w:b/>
        </w:rPr>
        <w:t>:     Instabilité cheville Gauche.</w:t>
      </w:r>
    </w:p>
    <w:p>
      <w:r>
        <w:rPr>
          <w:b/>
        </w:rPr>
        <w:t>Une injection 10ml de plasma de Quinton au niveau de L5</w:t>
      </w:r>
      <w:r>
        <w:rPr>
          <w:b/>
        </w:rPr>
        <w:t>/</w:t>
      </w:r>
      <w:r>
        <w:rPr>
          <w:b/>
        </w:rPr>
        <w:t>S1</w:t>
      </w:r>
      <w:r>
        <w:rPr>
          <w:b/>
        </w:rPr>
        <w:t>. Remarque : extrêmement sensible à Gauche . Huatuojiaji L5/S1.</w:t>
      </w:r>
    </w:p>
    <w:p>
      <w:r>
        <w:rPr>
          <w:b/>
          <w:u w:val="single"/>
        </w:rPr>
      </w:r>
    </w:p>
    <w:p>
      <w:r>
        <w:rPr>
          <w:b/>
          <w:u w:val="single"/>
        </w:rPr>
      </w:r>
    </w:p>
    <w:p>
      <w:r>
        <w:rPr>
          <w:b/>
          <w:u w:val="single"/>
        </w:rPr>
      </w:r>
    </w:p>
    <w:p>
      <w:r>
        <w:rPr>
          <w:b/>
          <w:u w:val="single"/>
        </w:rPr>
      </w:r>
    </w:p>
    <w:p>
      <w:r>
        <w:rPr>
          <w:b/>
          <w:u w:val="single"/>
        </w:rPr>
      </w:r>
    </w:p>
    <w:p>
      <w:r>
        <w:rPr>
          <w:b/>
          <w:u w:val="single"/>
        </w:rPr>
        <w:t xml:space="preserve">Séance 10/10/2024 </w:t>
      </w:r>
      <w:r>
        <w:rPr>
          <w:b/>
        </w:rPr>
        <w:t xml:space="preserve">         13</w:t>
      </w:r>
    </w:p>
    <w:p>
      <w:r>
        <w:rPr>
          <w:b/>
          <w:u w:val="single"/>
        </w:rPr>
        <w:t xml:space="preserve">Observations </w:t>
      </w:r>
      <w:r>
        <w:rPr>
          <w:b/>
        </w:rPr>
        <w:t>:</w:t>
      </w:r>
    </w:p>
    <w:p>
      <w:r>
        <w:rPr>
          <w:b/>
        </w:rPr>
        <w:t>Une injection 10ml de plasma de Quinton au niveau de L5/S1</w:t>
      </w:r>
    </w:p>
    <w:p>
      <w:r>
        <w:rPr>
          <w:b/>
        </w:rPr>
      </w:r>
    </w:p>
    <w:p>
      <w:r>
        <w:rPr>
          <w:b/>
        </w:rPr>
        <w:t>SUIVI   DU   PATIENT</w:t>
      </w:r>
    </w:p>
    <w:p>
      <w:r>
        <w:rPr>
          <w:b/>
        </w:rPr>
      </w:r>
    </w:p>
    <w:p>
      <w:r>
        <w:rPr>
          <w:b/>
        </w:rPr>
        <w:t>Le patient revient pour une série de 5  séances injection de plasma de Quinton 10 ml</w:t>
      </w:r>
    </w:p>
    <w:p>
      <w:r>
        <w:rPr>
          <w:b/>
          <w:u w:val="single"/>
        </w:rPr>
        <w:t>Séance  05/11/2024</w:t>
      </w:r>
      <w:r>
        <w:rPr>
          <w:b/>
        </w:rPr>
        <w:t xml:space="preserve">          1</w:t>
      </w:r>
    </w:p>
    <w:p>
      <w:r>
        <w:rPr>
          <w:b/>
        </w:rPr>
        <w:t xml:space="preserve">1 Injection de plasma de 10 ml de Quinton au niveau de </w:t>
      </w:r>
      <w:r>
        <w:rPr>
          <w:b/>
        </w:rPr>
        <w:t>L5/S1</w:t>
      </w:r>
    </w:p>
    <w:p>
      <w:r>
        <w:rPr>
          <w:b/>
        </w:rPr>
        <w:t xml:space="preserve">Remarque :  Il revit depuis la cure des injections. Il est extrêmement content des injections. Ila repris le golf depuis longtemps. </w:t>
      </w:r>
    </w:p>
    <w:p>
      <w:r>
        <w:rPr>
          <w:b/>
        </w:rPr>
      </w:r>
    </w:p>
    <w:p>
      <w:r>
        <w:rPr>
          <w:b/>
          <w:u w:val="single"/>
        </w:rPr>
        <w:t>Séance  08/11/2024</w:t>
      </w:r>
      <w:r>
        <w:rPr>
          <w:b/>
        </w:rPr>
        <w:t xml:space="preserve">             2</w:t>
      </w:r>
    </w:p>
    <w:p>
      <w:r>
        <w:rPr>
          <w:b/>
          <w:u w:val="single"/>
        </w:rPr>
        <w:t>Observations</w:t>
      </w:r>
      <w:r>
        <w:rPr>
          <w:b/>
        </w:rPr>
        <w:t xml:space="preserve"> : beaucoup mieux. </w:t>
      </w:r>
    </w:p>
    <w:p>
      <w:r>
        <w:rPr>
          <w:b/>
        </w:rPr>
        <w:t>1 Injection de plasma de 10 ml de Quinton au niveau de L5/L4</w:t>
      </w:r>
    </w:p>
    <w:p>
      <w:r>
        <w:rPr>
          <w:b/>
        </w:rPr>
      </w:r>
    </w:p>
    <w:p>
      <w:r>
        <w:rPr>
          <w:b/>
          <w:u w:val="single"/>
        </w:rPr>
        <w:t xml:space="preserve">Séance  11/11/2024 </w:t>
      </w:r>
      <w:r>
        <w:rPr>
          <w:b/>
        </w:rPr>
        <w:t xml:space="preserve">         3</w:t>
      </w:r>
    </w:p>
    <w:p>
      <w:r>
        <w:rPr>
          <w:b/>
          <w:u w:val="single"/>
        </w:rPr>
        <w:t>Observations</w:t>
      </w:r>
      <w:r>
        <w:rPr>
          <w:b/>
        </w:rPr>
        <w:t xml:space="preserve"> : beaucoup mieux. </w:t>
      </w:r>
    </w:p>
    <w:p>
      <w:r>
        <w:rPr>
          <w:b/>
        </w:rPr>
        <w:t>1 Injection de plasma de 10 ml de Quinton au niveau de L5/</w:t>
      </w:r>
      <w:r>
        <w:rPr>
          <w:b/>
        </w:rPr>
        <w:t>S1</w:t>
      </w:r>
    </w:p>
    <w:p>
      <w:r>
        <w:rPr>
          <w:b/>
        </w:rPr>
      </w:r>
    </w:p>
    <w:p>
      <w:r>
        <w:rPr>
          <w:b/>
        </w:rPr>
      </w:r>
    </w:p>
    <w:p>
      <w:r>
        <w:rPr>
          <w:b/>
          <w:u w:val="single"/>
        </w:rPr>
        <w:t xml:space="preserve">Séance   15/11/2024 </w:t>
      </w:r>
      <w:r>
        <w:rPr>
          <w:b/>
        </w:rPr>
        <w:t xml:space="preserve">           4</w:t>
      </w:r>
    </w:p>
    <w:p>
      <w:r>
        <w:rPr>
          <w:b/>
          <w:u w:val="single"/>
        </w:rPr>
        <w:t>Observations</w:t>
      </w:r>
      <w:r>
        <w:rPr>
          <w:b/>
        </w:rPr>
        <w:t xml:space="preserve"> : Beaucoup mieux !</w:t>
      </w:r>
    </w:p>
    <w:p>
      <w:r>
        <w:rPr>
          <w:b/>
        </w:rPr>
        <w:t>1 Injection de plasma de 10 ml de Quinton au niveau de L5/</w:t>
      </w:r>
      <w:r>
        <w:rPr>
          <w:b/>
        </w:rPr>
        <w:t>S1</w:t>
      </w:r>
    </w:p>
    <w:p>
      <w:r>
        <w:rPr>
          <w:b/>
        </w:rPr>
      </w:r>
    </w:p>
    <w:p>
      <w:r>
        <w:rPr>
          <w:b/>
          <w:u w:val="single"/>
        </w:rPr>
        <w:t xml:space="preserve">Séance  22/11/2024 </w:t>
      </w:r>
      <w:r>
        <w:rPr>
          <w:b/>
        </w:rPr>
        <w:t xml:space="preserve">           5</w:t>
      </w:r>
    </w:p>
    <w:p>
      <w:r>
        <w:rPr>
          <w:b/>
          <w:u w:val="single"/>
        </w:rPr>
        <w:t xml:space="preserve">Observations </w:t>
      </w:r>
      <w:r>
        <w:rPr>
          <w:b/>
        </w:rPr>
        <w:t xml:space="preserve">: </w:t>
      </w:r>
    </w:p>
    <w:p>
      <w:r>
        <w:rPr>
          <w:b/>
        </w:rPr>
        <w:t>1 Injection de plasma de 10 ml de Quinton au niveau de L5/L4</w:t>
      </w:r>
    </w:p>
    <w:p>
      <w:r>
        <w:rPr>
          <w:b/>
        </w:rPr>
      </w:r>
    </w:p>
    <w:p>
      <w:r>
        <w:rPr>
          <w:b/>
        </w:rPr>
      </w:r>
    </w:p>
    <w:p>
      <w:r>
        <w:rPr>
          <w:b/>
          <w:u w:val="single"/>
        </w:rPr>
        <w:t xml:space="preserve">Séance  30/01/2025  </w:t>
      </w:r>
    </w:p>
    <w:p>
      <w:r>
        <w:rPr>
          <w:b/>
        </w:rPr>
        <w:t>IRM  du rachis lombaire montre une rectitude du rachis lombaire.</w:t>
      </w:r>
    </w:p>
    <w:p>
      <w:r>
        <w:rPr>
          <w:b/>
        </w:rPr>
        <w:t>On voit une nécrose sur le plateau vertébrale de L4/L5</w:t>
      </w:r>
    </w:p>
    <w:p>
      <w:r>
        <w:rPr>
          <w:b/>
        </w:rPr>
        <w:t>Vérification de la PTH et Vit D</w:t>
      </w:r>
    </w:p>
    <w:p>
      <w:r>
        <w:rPr>
          <w:b/>
        </w:rPr>
        <w:t xml:space="preserve">Décalage du bassin Remarque : L’appui au sol était trop sur la partie calcanéum  </w:t>
      </w:r>
    </w:p>
    <w:p>
      <w:r>
        <w:rPr>
          <w:b/>
        </w:rPr>
        <w:t>Manipulation du sacrum.</w:t>
      </w:r>
    </w:p>
    <w:p>
      <w:r>
        <w:rPr>
          <w:b/>
        </w:rPr>
      </w:r>
    </w:p>
    <w:p>
      <w:r>
        <w:rPr>
          <w:b/>
          <w:u w:val="single"/>
        </w:rPr>
        <w:t xml:space="preserve">Séance  03/02/2025 </w:t>
      </w:r>
    </w:p>
    <w:p>
      <w:r>
        <w:rPr>
          <w:b/>
          <w:u w:val="single"/>
        </w:rPr>
        <w:t>Observations :</w:t>
      </w:r>
      <w:r>
        <w:rPr>
          <w:b/>
        </w:rPr>
        <w:t xml:space="preserve">   Douleur au point Fossette gauche. Ce n’est pas la répercussion du neurologique mais un syndrome posturale.</w:t>
      </w:r>
    </w:p>
    <w:p>
      <w:r>
        <w:rPr>
          <w:b/>
        </w:rPr>
        <w:t xml:space="preserve">Les points : Point F(T+M) +3R(T)  puis 31VB(D)  </w:t>
      </w:r>
    </w:p>
    <w:p>
      <w:r>
        <w:rPr>
          <w:b/>
        </w:rPr>
      </w:r>
    </w:p>
    <w:p>
      <w:r>
        <w:rPr>
          <w:b/>
          <w:u w:val="single"/>
        </w:rPr>
        <w:t>Séance  19/03/2025</w:t>
      </w:r>
    </w:p>
    <w:p>
      <w:r>
        <w:rPr>
          <w:b/>
          <w:u w:val="single"/>
        </w:rPr>
        <w:t xml:space="preserve">Observations </w:t>
      </w:r>
      <w:r>
        <w:rPr>
          <w:b/>
        </w:rPr>
        <w:t>:  Ca va plutôt mieux !</w:t>
      </w:r>
    </w:p>
    <w:p>
      <w:r>
        <w:rPr>
          <w:b/>
          <w:u w:val="single"/>
        </w:rPr>
        <w:t xml:space="preserve">Les points </w:t>
      </w:r>
      <w:r>
        <w:rPr>
          <w:b/>
        </w:rPr>
        <w:t>: Huatuojiaji L5/S1 +L4/L5 +Point F(T+M) +23V(T+M) +40VB+41VB+60V(D)</w:t>
      </w:r>
    </w:p>
    <w:p>
      <w:r>
        <w:rPr>
          <w:b/>
        </w:rPr>
        <w:t xml:space="preserve">Ajout de 57V. 2 Séries de deux moxas ont été posées sur la fossette. </w:t>
      </w:r>
    </w:p>
    <w:p>
      <w:r>
        <w:rPr>
          <w:b/>
        </w:rPr>
      </w:r>
    </w:p>
    <w:p>
      <w:r>
        <w:rPr>
          <w:b/>
          <w:u w:val="single"/>
        </w:rPr>
        <w:t xml:space="preserve">Séance  10/04/2025 </w:t>
      </w:r>
    </w:p>
    <w:p>
      <w:r>
        <w:rPr>
          <w:b/>
          <w:u w:val="single"/>
        </w:rPr>
        <w:t xml:space="preserve">Observations </w:t>
      </w:r>
      <w:r>
        <w:rPr>
          <w:b/>
        </w:rPr>
        <w:t>:    APS   EIPS à gauche  avec douleur fossette gauche. Le bassin a bougé. D’après lui , un coup thermique sur les lombaires lui a engendré une sorte de Lumbago.</w:t>
      </w:r>
    </w:p>
    <w:p>
      <w:r>
        <w:rPr>
          <w:b/>
        </w:rPr>
        <w:t>Les points Huatuojiaji Loambaire avec Point F(T+M) + L2/L3 (T+M).</w:t>
      </w:r>
    </w:p>
    <w:p>
      <w:r>
        <w:rPr>
          <w:b/>
        </w:rPr>
        <w:t>Normalisation du bassin et des lombaires et de la DDI.</w:t>
      </w:r>
    </w:p>
    <w:p>
      <w:pPr>
        <w:pStyle w:val="Heading2"/>
      </w:pPr>
      <w:r>
        <w:t>Patient 4617F(Sommier).docx....................................................................................................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Sommier                             </w:t>
      </w:r>
      <w:r>
        <w:rPr>
          <w:b/>
        </w:rPr>
        <w:t>Prénom :</w:t>
      </w:r>
      <w:r>
        <w:rPr>
          <w:b/>
        </w:rPr>
        <w:t xml:space="preserve">   Michèle                   Date </w:t>
      </w:r>
      <w:r>
        <w:rPr>
          <w:b/>
        </w:rPr>
        <w:t xml:space="preserve">  de  naissance </w:t>
      </w:r>
      <w:r>
        <w:rPr>
          <w:b/>
        </w:rPr>
        <w:t>:  19/05/1945</w:t>
      </w:r>
    </w:p>
    <w:p>
      <w:r>
        <w:rPr>
          <w:b/>
        </w:rPr>
        <w:t xml:space="preserve"> </w:t>
      </w:r>
      <w:r>
        <w:rPr>
          <w:b/>
        </w:rPr>
        <w:t>Profession :                                                                                        Situation familiale :  mariée</w:t>
      </w:r>
    </w:p>
    <w:p>
      <w:r>
        <w:rPr>
          <w:b/>
        </w:rPr>
        <w:t>Adresse :  Marrakech                                                                           Tél :0662752801</w:t>
      </w:r>
    </w:p>
    <w:p>
      <w:r>
        <w:rPr>
          <w:b/>
        </w:rPr>
        <w:t xml:space="preserve">Date de visite :  27/06/2023                                  </w:t>
      </w:r>
      <w:r>
        <w:rPr>
          <w:b/>
          <w:u w:val="single"/>
        </w:rPr>
        <w:t>But  de la visite</w:t>
      </w:r>
      <w:r>
        <w:rPr>
          <w:b/>
        </w:rPr>
        <w:t xml:space="preserve"> : Epaule G</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w:t>
      </w:r>
    </w:p>
    <w:p>
      <w:r>
        <w:rPr>
          <w:b/>
          <w:u w:val="single"/>
        </w:rPr>
        <w:t>Localisation de la douleur</w:t>
      </w:r>
      <w:r>
        <w:rPr>
          <w:b/>
        </w:rPr>
        <w:t xml:space="preserve"> :    Epaule G                 </w:t>
      </w:r>
      <w:r>
        <w:rPr>
          <w:b/>
          <w:u w:val="single"/>
        </w:rPr>
        <w:t>Depuis quand</w:t>
      </w:r>
      <w:r>
        <w:rPr>
          <w:b/>
        </w:rPr>
        <w:t xml:space="preserve"> ?  6  Mois  </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Lourdes ou sourde</w:t>
      </w:r>
      <w:r>
        <w:rPr>
          <w:b/>
        </w:rPr>
        <w:t xml:space="preserve"> - Etendue </w:t>
      </w:r>
    </w:p>
    <w:p>
      <w:r>
        <w:rPr>
          <w:b/>
          <w:u w:val="single"/>
        </w:rPr>
        <w:t>Comportement / Apparition</w:t>
      </w:r>
      <w:r>
        <w:rPr>
          <w:b/>
        </w:rPr>
        <w:t xml:space="preserve"> ?  :   </w:t>
      </w:r>
      <w:r>
        <w:rPr>
          <w:b/>
        </w:rPr>
        <w:t>Le  Matin</w:t>
      </w:r>
      <w:r>
        <w:rPr>
          <w:b/>
        </w:rPr>
        <w:t xml:space="preserve">   -   </w:t>
      </w:r>
      <w:r>
        <w:rPr>
          <w:b/>
        </w:rPr>
        <w:t>Après-midi</w:t>
      </w:r>
      <w:r>
        <w:rPr>
          <w:b/>
        </w:rPr>
        <w:t xml:space="preserve">  -   </w:t>
      </w:r>
      <w:r>
        <w:rPr>
          <w:b/>
        </w:rPr>
        <w:t>Fin de journée</w:t>
      </w:r>
      <w:r>
        <w:rPr>
          <w:b/>
        </w:rPr>
        <w:t xml:space="preserve">  -  </w:t>
      </w:r>
      <w:r>
        <w:rPr>
          <w:b/>
        </w:rPr>
        <w:t>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relever (   ),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Se coucher(</w:t>
      </w:r>
      <w:r>
        <w:rPr>
          <w:b/>
        </w:rPr>
        <w:t xml:space="preserve">    </w:t>
      </w:r>
      <w:r>
        <w:rPr>
          <w:b/>
        </w:rPr>
        <w:t>), Courir(</w:t>
      </w:r>
      <w:r>
        <w:rPr>
          <w:b/>
        </w:rPr>
        <w:t xml:space="preserve">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rPr>
      </w:r>
    </w:p>
    <w:p>
      <w:r>
        <w:rPr>
          <w:b/>
        </w:rPr>
        <w:t>Anamnèse : Suite à une chute sur l’épaule gauche et surtout au niveau de la poitrine gauche, elle s’est bloquée au niveau de l’épaule. D’après la RX : arthrose (arthrose cervicale) avec Echographie : micro-déchirure du tendon du sus-épineux</w:t>
      </w:r>
    </w:p>
    <w:p>
      <w:r>
        <w:rPr>
          <w:b/>
        </w:rPr>
      </w:r>
    </w:p>
    <w:p>
      <w:r>
        <w:rPr>
          <w:b/>
        </w:rPr>
        <w:t>Travail structurel de l’épaule et articulation costale.</w:t>
      </w:r>
    </w:p>
    <w:p>
      <w:r>
        <w:rPr>
          <w:b/>
        </w:rPr>
      </w:r>
    </w:p>
    <w:p>
      <w:r>
        <w:rPr>
          <w:b/>
          <w:u w:val="single"/>
        </w:rPr>
        <w:t xml:space="preserve">Remarque </w:t>
      </w:r>
      <w:r>
        <w:rPr>
          <w:b/>
        </w:rPr>
        <w:t xml:space="preserve">: presque plus de douleur dans l’épaule après la séance ostéopathie structurelle, mais nous notons une névralgie du nerf cubitale gauche avec certainement une lithésis de C5.  </w:t>
      </w:r>
    </w:p>
    <w:p>
      <w:r>
        <w:rPr>
          <w:b/>
        </w:rPr>
      </w:r>
    </w:p>
    <w:p>
      <w:r>
        <w:rPr>
          <w:b/>
          <w:u w:val="single"/>
        </w:rPr>
        <w:t xml:space="preserve">Séance  03/07/2023 </w:t>
      </w:r>
      <w:r>
        <w:rPr>
          <w:b/>
        </w:rPr>
        <w:t xml:space="preserve">           1</w:t>
      </w:r>
    </w:p>
    <w:p>
      <w:r>
        <w:rPr>
          <w:b/>
          <w:u w:val="single"/>
        </w:rPr>
        <w:t>Observations</w:t>
      </w:r>
      <w:r>
        <w:rPr>
          <w:b/>
        </w:rPr>
        <w:t xml:space="preserve"> : Suite au traitement en ostéo sur l’épaule, nous avons encore difficulté de lever le bras, mais avec un gain au niveau de l’amplitude. Elle présente une douleur sur le trajet du MTM du TR ( trajet du nerf cubital ).</w:t>
      </w:r>
    </w:p>
    <w:p>
      <w:r>
        <w:rPr>
          <w:b/>
        </w:rPr>
        <w:t>Elle ne peut pas encore lever facilement son bras gauche.</w:t>
      </w:r>
    </w:p>
    <w:p>
      <w:r>
        <w:rPr>
          <w:b/>
        </w:rPr>
        <w:t xml:space="preserve">Nous allons traiter la névralgie cubitale en acupuncture.   </w:t>
      </w:r>
    </w:p>
    <w:p>
      <w:r>
        <w:rPr>
          <w:b/>
        </w:rPr>
        <w:t xml:space="preserve">Les points Huatuojiaji C7/C6/C5 +14DM(T+M) + 15TR(D+M) + 11Ig + 11 GI + 4 GI (D) </w:t>
      </w:r>
    </w:p>
    <w:p>
      <w:r>
        <w:rPr>
          <w:b/>
        </w:rPr>
      </w:r>
    </w:p>
    <w:p>
      <w:r>
        <w:rPr>
          <w:b/>
          <w:u w:val="single"/>
        </w:rPr>
        <w:t xml:space="preserve">Séance  06/07/2023 </w:t>
      </w:r>
      <w:r>
        <w:rPr>
          <w:b/>
        </w:rPr>
        <w:t xml:space="preserve">       2</w:t>
      </w:r>
    </w:p>
    <w:p>
      <w:r>
        <w:rPr>
          <w:b/>
          <w:u w:val="single"/>
        </w:rPr>
        <w:t xml:space="preserve">Observations : </w:t>
      </w:r>
      <w:r>
        <w:rPr>
          <w:b/>
        </w:rPr>
        <w:t>Un peu plus d’amplitude mais douleur cubitale et au niveau de l’angulaire de l’omoplate. Les points : Huatuojiaji C7/C6 +14DM(T+M) + 15TR(D+M) +point A(T+M) +11Ig + 9Ig + 3Ig à droite. Massage fasciale au niveau de l’épaule.</w:t>
      </w:r>
    </w:p>
    <w:p>
      <w:r>
        <w:rPr>
          <w:b/>
          <w:u w:val="single"/>
        </w:rPr>
        <w:t xml:space="preserve">Remarque </w:t>
      </w:r>
      <w:r>
        <w:rPr>
          <w:b/>
        </w:rPr>
        <w:t>: Nous avons observé un blocage au niveau costal surtout au niveau des côtes K4/K3/K2.</w:t>
      </w:r>
    </w:p>
    <w:p>
      <w:r>
        <w:rPr>
          <w:b/>
        </w:rPr>
      </w:r>
    </w:p>
    <w:p>
      <w:r>
        <w:rPr>
          <w:b/>
          <w:u w:val="single"/>
        </w:rPr>
        <w:t>Séance  10/07/2023</w:t>
      </w:r>
      <w:r>
        <w:rPr>
          <w:b/>
        </w:rPr>
        <w:t xml:space="preserve">         3</w:t>
      </w:r>
    </w:p>
    <w:p>
      <w:r>
        <w:rPr>
          <w:b/>
          <w:u w:val="single"/>
        </w:rPr>
        <w:t xml:space="preserve">Observations </w:t>
      </w:r>
      <w:r>
        <w:rPr>
          <w:b/>
        </w:rPr>
        <w:t>:  Une amélioration dans son ensemble. La douleur névralgique du nerf cubital a diminué, possibilité d’utiliser son bras. Douleur sous l‘aisselle gauche.</w:t>
      </w:r>
    </w:p>
    <w:p>
      <w:r>
        <w:rPr>
          <w:b/>
        </w:rPr>
        <w:t>Les points Huatuojiaji C7/C6/C5+14DM(T+M) +point A + Point Ashi +15GI +14TR +10TR+4GI +5P+11GI. Travail ostéopathique surtout au niveau costal et fascial.</w:t>
      </w:r>
    </w:p>
    <w:p>
      <w:r>
        <w:rPr>
          <w:b/>
          <w:u w:val="single"/>
        </w:rPr>
        <w:t xml:space="preserve">Remarque </w:t>
      </w:r>
      <w:r>
        <w:rPr>
          <w:b/>
        </w:rPr>
        <w:t>: Point A est l’insertion du tendon au niveau de l’angulaire de l’omoplate. Point Ashi veut dire tout simplement point ou zone de douleur lors de la palpation.</w:t>
      </w:r>
    </w:p>
    <w:p>
      <w:r>
        <w:rPr>
          <w:b/>
        </w:rPr>
      </w:r>
    </w:p>
    <w:p>
      <w:r>
        <w:rPr>
          <w:b/>
          <w:u w:val="single"/>
        </w:rPr>
        <w:t xml:space="preserve">Séance 13/07/2023  </w:t>
      </w:r>
      <w:r>
        <w:rPr>
          <w:b/>
        </w:rPr>
        <w:t xml:space="preserve">       4</w:t>
      </w:r>
    </w:p>
    <w:p>
      <w:r>
        <w:rPr>
          <w:b/>
          <w:u w:val="single"/>
        </w:rPr>
        <w:t xml:space="preserve">Observations </w:t>
      </w:r>
      <w:r>
        <w:rPr>
          <w:b/>
        </w:rPr>
        <w:t xml:space="preserve">:  Encore une amélioration de l’intensité de la douleur et au niveau de l’amplitude de mouvement du Membre supérieur. </w:t>
      </w:r>
    </w:p>
    <w:p>
      <w:r>
        <w:rPr>
          <w:b/>
          <w:u w:val="single"/>
        </w:rPr>
        <w:t>Les points</w:t>
      </w:r>
      <w:r>
        <w:rPr>
          <w:b/>
        </w:rPr>
        <w:t xml:space="preserve"> :  Huatuojiaji C7/C6/C5 +14DM(T+M).</w:t>
      </w:r>
    </w:p>
    <w:p>
      <w:r>
        <w:rPr>
          <w:b/>
        </w:rPr>
        <w:t xml:space="preserve">Travail fascial sur l’épaule gauche. </w:t>
      </w:r>
    </w:p>
    <w:p>
      <w:r>
        <w:rPr>
          <w:b/>
        </w:rPr>
      </w:r>
    </w:p>
    <w:p>
      <w:r>
        <w:rPr>
          <w:b/>
          <w:u w:val="single"/>
        </w:rPr>
        <w:t xml:space="preserve">Séance  17/07/2023  </w:t>
      </w:r>
      <w:r>
        <w:rPr>
          <w:b/>
        </w:rPr>
        <w:t xml:space="preserve">         5</w:t>
      </w:r>
    </w:p>
    <w:p>
      <w:r>
        <w:rPr>
          <w:b/>
          <w:u w:val="single"/>
        </w:rPr>
        <w:t>Observations</w:t>
      </w:r>
      <w:r>
        <w:rPr>
          <w:b/>
        </w:rPr>
        <w:t xml:space="preserve"> : Elle ne souffre plus de son épaule gauche. Elle peut la lever mais par contre, elle ressent encore une douleur du nerf cubitale ainsi que l’angulaire de l’omoplate.</w:t>
      </w:r>
    </w:p>
    <w:p>
      <w:r>
        <w:rPr>
          <w:b/>
        </w:rPr>
        <w:t>Les points Huatuojiaji C7/C6/C5 +14DM(T+M) + point A(T+M) +11GI +9 Ig +10TR(D)</w:t>
      </w:r>
    </w:p>
    <w:p>
      <w:r>
        <w:rPr>
          <w:b/>
        </w:rPr>
      </w:r>
    </w:p>
    <w:p>
      <w:r>
        <w:rPr>
          <w:b/>
        </w:rPr>
        <w:t>SUIVI   DU   PATIENT</w:t>
      </w:r>
    </w:p>
    <w:p>
      <w:r>
        <w:rPr>
          <w:b/>
        </w:rPr>
        <w:t xml:space="preserve"> </w:t>
      </w:r>
    </w:p>
    <w:p>
      <w:r>
        <w:rPr>
          <w:b/>
        </w:rPr>
      </w:r>
    </w:p>
    <w:p>
      <w:r>
        <w:rPr>
          <w:b/>
          <w:u w:val="single"/>
        </w:rPr>
        <w:t xml:space="preserve">Séance  16/02/2024 </w:t>
      </w:r>
    </w:p>
    <w:p>
      <w:r>
        <w:rPr>
          <w:b/>
          <w:u w:val="single"/>
        </w:rPr>
        <w:t xml:space="preserve">Observations </w:t>
      </w:r>
      <w:r>
        <w:rPr>
          <w:b/>
        </w:rPr>
        <w:t>: Elle revient pour la douleur cubitale du membre supérieur Gauche</w:t>
      </w:r>
    </w:p>
    <w:p>
      <w:r>
        <w:rPr>
          <w:b/>
        </w:rPr>
        <w:t>Normalisation du musculaire, de la DDI, de la T7 + Bassin + sacrum +Iliums +Epaules + Etirement du rachis cervical. Technique de Moneyron : Remarque : plus de douleur cubitale.</w:t>
      </w:r>
    </w:p>
    <w:p>
      <w:r>
        <w:rPr>
          <w:b/>
        </w:rPr>
      </w:r>
    </w:p>
    <w:p>
      <w:r>
        <w:rPr>
          <w:b/>
          <w:u w:val="single"/>
        </w:rPr>
        <w:t xml:space="preserve">Séance 21/02/2024  </w:t>
      </w:r>
    </w:p>
    <w:p>
      <w:r>
        <w:rPr>
          <w:b/>
          <w:u w:val="single"/>
        </w:rPr>
        <w:t xml:space="preserve">Observations </w:t>
      </w:r>
      <w:r>
        <w:rPr>
          <w:b/>
        </w:rPr>
        <w:t>:  Beaucoup mieux au niveau du nerf cubital. Par contre la douleur est descendue au bassin, au niveau sacro-iliaque du même côté.</w:t>
      </w:r>
    </w:p>
    <w:p>
      <w:r>
        <w:rPr>
          <w:b/>
        </w:rPr>
        <w:t xml:space="preserve">Huatuojiaji C7C6/ 14DM(T+M) + point A(T+M) + 20VB(D) </w:t>
      </w:r>
    </w:p>
    <w:p>
      <w:r>
        <w:rPr>
          <w:b/>
        </w:rPr>
        <w:t>Normalisation du bassin, psoas, iliaque ;sacrum et articulation sacro-iliaque.</w:t>
      </w:r>
    </w:p>
    <w:p>
      <w:r>
        <w:rPr>
          <w:b/>
        </w:rPr>
      </w:r>
    </w:p>
    <w:p>
      <w:r>
        <w:rPr>
          <w:b/>
          <w:u w:val="single"/>
        </w:rPr>
        <w:t>Séance 27/02/2024</w:t>
      </w:r>
      <w:r>
        <w:rPr>
          <w:b/>
        </w:rPr>
        <w:t xml:space="preserve">                  1</w:t>
      </w:r>
    </w:p>
    <w:p>
      <w:r>
        <w:rPr>
          <w:b/>
          <w:u w:val="single"/>
        </w:rPr>
        <w:t>Observations</w:t>
      </w:r>
      <w:r>
        <w:rPr>
          <w:b/>
        </w:rPr>
        <w:t xml:space="preserve"> : La douleur sur le trajet du nerf cubital à gauche est toujours douloureuse.</w:t>
      </w:r>
    </w:p>
    <w:p>
      <w:r>
        <w:rPr>
          <w:b/>
        </w:rPr>
        <w:t>On observe un monticule au niveau de C6/C7. De plus elle confirme une névralgie jusqu’au pouce lorsqu’elle irradie. Cela confirme neurologiquement la lésion en C6.</w:t>
      </w:r>
    </w:p>
    <w:p>
      <w:r>
        <w:rPr>
          <w:b/>
        </w:rPr>
        <w:t>Les points Huatuojiaji T1/C7/C6/C5/C4 +14DM(T+M) avec moxa au niveau de C5/C4 puis C/6C5.</w:t>
      </w:r>
    </w:p>
    <w:p>
      <w:r>
        <w:rPr>
          <w:b/>
        </w:rPr>
        <w:t xml:space="preserve">Ajout de Point A +20VB(D) + 21VB(D) +9Ig + 15GI +11GI. </w:t>
      </w:r>
    </w:p>
    <w:p>
      <w:r>
        <w:rPr>
          <w:b/>
        </w:rPr>
        <w:t>Normalisation de l’angulaire de l’omoplate + Cervicale. Pause de K-taping épaule Gauche</w:t>
      </w:r>
    </w:p>
    <w:p>
      <w:r>
        <w:rPr>
          <w:b/>
        </w:rPr>
      </w:r>
    </w:p>
    <w:p>
      <w:r>
        <w:rPr>
          <w:b/>
          <w:u w:val="single"/>
        </w:rPr>
        <w:t>Séance 01/03/2024</w:t>
      </w:r>
      <w:r>
        <w:rPr>
          <w:b/>
        </w:rPr>
        <w:t xml:space="preserve">              2</w:t>
      </w:r>
    </w:p>
    <w:p>
      <w:r>
        <w:rPr>
          <w:b/>
          <w:u w:val="single"/>
        </w:rPr>
        <w:t xml:space="preserve">Observations </w:t>
      </w:r>
      <w:r>
        <w:rPr>
          <w:b/>
        </w:rPr>
        <w:t>: Aucune amélioration mais disparition des douleurs cervicales. Douleur antérieure costale (on rappelle qu’elle est tombée sur la poitrine gauche.</w:t>
      </w:r>
    </w:p>
    <w:p>
      <w:r>
        <w:rPr>
          <w:b/>
        </w:rPr>
        <w:t>Les points : PointA(</w:t>
      </w:r>
      <w:r>
        <w:rPr>
          <w:b/>
        </w:rPr>
        <w:t>T+M) +14DM(T+M)</w:t>
      </w:r>
      <w:r>
        <w:rPr>
          <w:b/>
        </w:rPr>
        <w:t xml:space="preserve"> + C7/C6/C5 + point R (</w:t>
      </w:r>
      <w:r>
        <w:rPr>
          <w:b/>
        </w:rPr>
        <w:t>sous-scapulaire</w:t>
      </w:r>
      <w:r>
        <w:rPr>
          <w:b/>
        </w:rPr>
        <w:t xml:space="preserve">) + 11Ig 11GI +15GI +14TR.  Normalisation Ostéopathique en fasciathérapie </w:t>
      </w:r>
    </w:p>
    <w:p>
      <w:r>
        <w:rPr>
          <w:b/>
        </w:rPr>
      </w:r>
    </w:p>
    <w:p>
      <w:r>
        <w:rPr>
          <w:b/>
        </w:rPr>
      </w:r>
    </w:p>
    <w:p>
      <w:r>
        <w:rPr>
          <w:b/>
        </w:rPr>
      </w:r>
    </w:p>
    <w:p>
      <w:r>
        <w:rPr>
          <w:b/>
        </w:rPr>
      </w:r>
    </w:p>
    <w:p>
      <w:r>
        <w:rPr>
          <w:b/>
        </w:rPr>
      </w:r>
    </w:p>
    <w:p>
      <w:r>
        <w:rPr>
          <w:b/>
        </w:rPr>
      </w:r>
    </w:p>
    <w:p>
      <w:r>
        <w:rPr>
          <w:b/>
          <w:u w:val="single"/>
        </w:rPr>
        <w:t>Séance 05/03/2024</w:t>
      </w:r>
      <w:r>
        <w:rPr>
          <w:b/>
        </w:rPr>
        <w:t xml:space="preserve">              3</w:t>
      </w:r>
    </w:p>
    <w:p>
      <w:r>
        <w:rPr>
          <w:b/>
          <w:u w:val="single"/>
        </w:rPr>
        <w:t xml:space="preserve">Observations </w:t>
      </w:r>
      <w:r>
        <w:rPr>
          <w:b/>
        </w:rPr>
        <w:t>: RAS</w:t>
      </w:r>
    </w:p>
    <w:p>
      <w:r>
        <w:rPr>
          <w:b/>
        </w:rPr>
        <w:t xml:space="preserve">Les points HuatuojiajiC7/C6/C5/C4 +14DM(D) + point A (T+M) + 15GI(T+M) + 14TR(D) + 11GI(D) +4GI(D) + 10TR +11 Ig. Moxa vite aspiré au niveau de C4 à droite.  </w:t>
      </w:r>
    </w:p>
    <w:p>
      <w:r>
        <w:rPr>
          <w:b/>
        </w:rPr>
      </w:r>
    </w:p>
    <w:p>
      <w:r>
        <w:rPr>
          <w:b/>
          <w:u w:val="single"/>
        </w:rPr>
        <w:t xml:space="preserve">Séance  08/03/2024  </w:t>
      </w:r>
      <w:r>
        <w:rPr>
          <w:b/>
        </w:rPr>
        <w:t xml:space="preserve">       4</w:t>
      </w:r>
    </w:p>
    <w:p>
      <w:r>
        <w:rPr>
          <w:b/>
          <w:u w:val="single"/>
        </w:rPr>
        <w:t xml:space="preserve">Observations </w:t>
      </w:r>
      <w:r>
        <w:rPr>
          <w:b/>
        </w:rPr>
        <w:t>:  Il y a une nette amélioration au niveau de faire remonter le pantalon avec les bras. Mais toutefois, elle ressent des tensions au niveau des scalènes côté Gauche et qui descend costale antérieure. La bosse de bison au niveau de C7/C6 est bien atténuée. Nous piquons sans moxa les points Huatuojai C7/C6/C5 +21VB(D) +15GI +14TR (D) +11G + 4GI</w:t>
      </w:r>
    </w:p>
    <w:p>
      <w:r>
        <w:rPr>
          <w:b/>
        </w:rPr>
      </w:r>
    </w:p>
    <w:p>
      <w:r>
        <w:rPr>
          <w:b/>
          <w:u w:val="single"/>
        </w:rPr>
        <w:t>Deuxième partie</w:t>
      </w:r>
      <w:r>
        <w:rPr>
          <w:b/>
        </w:rPr>
        <w:t xml:space="preserve"> : </w:t>
      </w:r>
      <w:r>
        <w:rPr>
          <w:b/>
        </w:rPr>
        <w:t>travail fasciale</w:t>
      </w:r>
      <w:r>
        <w:rPr>
          <w:b/>
        </w:rPr>
        <w:t xml:space="preserve"> et ostéo pour traiter le costal.</w:t>
      </w:r>
    </w:p>
    <w:p>
      <w:r>
        <w:rPr>
          <w:b/>
          <w:u w:val="single"/>
        </w:rPr>
        <w:t>Remarque</w:t>
      </w:r>
      <w:r>
        <w:rPr>
          <w:b/>
        </w:rPr>
        <w:t xml:space="preserve"> : beaucoup mieux </w:t>
      </w:r>
      <w:r>
        <w:rPr>
          <w:b/>
        </w:rPr>
        <w:t>après avoir travaillé en ostéo</w:t>
      </w:r>
      <w:r>
        <w:rPr>
          <w:b/>
        </w:rPr>
        <w:t>.</w:t>
      </w:r>
    </w:p>
    <w:p>
      <w:r>
        <w:rPr>
          <w:b/>
        </w:rPr>
      </w:r>
    </w:p>
    <w:p>
      <w:r>
        <w:rPr>
          <w:b/>
        </w:rPr>
        <w:t xml:space="preserve">Elle nous appelle le 19/03/2024 (11 jours plus tard) pour nous dire qu’elle ne souffre plus de son épaule ; donc </w:t>
      </w:r>
      <w:r>
        <w:rPr>
          <w:b/>
        </w:rPr>
        <w:t>l’origine était bien costale</w:t>
      </w:r>
      <w:r>
        <w:rPr>
          <w:b/>
        </w:rPr>
        <w:t>.</w:t>
      </w:r>
    </w:p>
    <w:p>
      <w:r>
        <w:rPr>
          <w:b/>
        </w:rPr>
      </w:r>
    </w:p>
    <w:p>
      <w:r>
        <w:rPr>
          <w:b/>
        </w:rPr>
        <w:t>SUIVI    DU   PATIENT</w:t>
      </w:r>
    </w:p>
    <w:p>
      <w:r>
        <w:rPr>
          <w:b/>
        </w:rPr>
      </w:r>
    </w:p>
    <w:p>
      <w:r>
        <w:rPr>
          <w:b/>
        </w:rPr>
        <w:t xml:space="preserve">Après avoir réussi de se faire traiter son épaule handicapante, elle revient au cabinet pour une névralgie sciatique droite. </w:t>
      </w:r>
    </w:p>
    <w:p>
      <w:r>
        <w:rPr>
          <w:b/>
        </w:rPr>
      </w:r>
    </w:p>
    <w:p>
      <w:r>
        <w:rPr>
          <w:b/>
          <w:u w:val="single"/>
        </w:rPr>
        <w:t>Séance 14/02/2025</w:t>
      </w:r>
    </w:p>
    <w:p>
      <w:r>
        <w:rPr>
          <w:b/>
          <w:u w:val="single"/>
        </w:rPr>
        <w:t xml:space="preserve">Observations </w:t>
      </w:r>
      <w:r>
        <w:rPr>
          <w:b/>
        </w:rPr>
        <w:t>:    Elle présente une sciatalgie type S2 à droite qui parcout tout le trajet du MTM de la VB. Elle a déclenché la douleur en portant.</w:t>
      </w:r>
      <w:r>
        <w:rPr>
          <w:b/>
          <w:u w:val="single"/>
        </w:rPr>
        <w:t xml:space="preserve"> </w:t>
      </w:r>
    </w:p>
    <w:p>
      <w:r>
        <w:rPr>
          <w:b/>
        </w:rPr>
        <w:t xml:space="preserve">Les points Huatuojiaji L5/S1(T+M) +L4/L5 + </w:t>
      </w:r>
      <w:r>
        <w:rPr>
          <w:b/>
        </w:rPr>
        <w:t>S2 (T+M)</w:t>
      </w:r>
      <w:r>
        <w:rPr>
          <w:b/>
        </w:rPr>
        <w:t xml:space="preserve"> bilatérale +30VB(T+M) + 31VB+34VB+39BV+40VB(D) + 53V (creux poplité externe douloureux à la pression)</w:t>
      </w:r>
    </w:p>
    <w:p>
      <w:r>
        <w:rPr>
          <w:b/>
        </w:rPr>
      </w:r>
    </w:p>
    <w:p>
      <w:r>
        <w:rPr>
          <w:b/>
          <w:u w:val="single"/>
        </w:rPr>
        <w:t xml:space="preserve">Séance 18/02/2025 </w:t>
      </w:r>
      <w:r>
        <w:rPr>
          <w:b/>
        </w:rPr>
        <w:t xml:space="preserve">     2</w:t>
      </w:r>
    </w:p>
    <w:p>
      <w:r>
        <w:rPr>
          <w:b/>
          <w:u w:val="single"/>
        </w:rPr>
        <w:t xml:space="preserve">Observations </w:t>
      </w:r>
      <w:r>
        <w:rPr>
          <w:b/>
        </w:rPr>
        <w:t>: La douleur est insupportable et démarre proche du bord du sacrum à droite</w:t>
      </w:r>
    </w:p>
    <w:p>
      <w:r>
        <w:rPr>
          <w:b/>
          <w:u w:val="single"/>
        </w:rPr>
        <w:t>Les points</w:t>
      </w:r>
      <w:r>
        <w:rPr>
          <w:b/>
        </w:rPr>
        <w:t xml:space="preserve"> : L5/S1 +S2/S3 avec moxa au S2 à droite + 3 points Ashis bord du sacrum droite +Les points de la Vessie : 57V+40V+31VB+30VB(D). Remarque : 2</w:t>
      </w:r>
      <w:r>
        <w:rPr>
          <w:b/>
        </w:rPr>
        <w:t>ème</w:t>
      </w:r>
      <w:r>
        <w:rPr>
          <w:b/>
        </w:rPr>
        <w:t xml:space="preserve"> moxa au niveau de S2</w:t>
      </w:r>
    </w:p>
    <w:p>
      <w:r>
        <w:rPr>
          <w:b/>
        </w:rPr>
        <w:t>Normalisation du sacrum avec normalisation de la Cheville droite.</w:t>
      </w:r>
    </w:p>
    <w:p>
      <w:r>
        <w:rPr>
          <w:b/>
        </w:rPr>
      </w:r>
    </w:p>
    <w:p>
      <w:r>
        <w:rPr>
          <w:b/>
          <w:u w:val="single"/>
        </w:rPr>
        <w:t>Séance 20/02/202</w:t>
      </w:r>
      <w:r>
        <w:rPr>
          <w:b/>
        </w:rPr>
        <w:t xml:space="preserve">5   3 </w:t>
      </w:r>
    </w:p>
    <w:p>
      <w:r>
        <w:rPr>
          <w:b/>
          <w:u w:val="single"/>
        </w:rPr>
        <w:t>Observations :</w:t>
      </w:r>
      <w:r>
        <w:rPr>
          <w:b/>
        </w:rPr>
        <w:t xml:space="preserve">   Beaucoup mieux car elle ne prend plus d’antalgiques.</w:t>
      </w:r>
    </w:p>
    <w:p>
      <w:r>
        <w:rPr>
          <w:b/>
        </w:rPr>
        <w:t>Les points Huatuojiaji L5/S1 +S1+S2</w:t>
      </w:r>
      <w:r>
        <w:rPr>
          <w:b/>
        </w:rPr>
        <w:t>(T+M)</w:t>
      </w:r>
      <w:r>
        <w:rPr>
          <w:b/>
        </w:rPr>
        <w:t xml:space="preserve"> + 30VB(T+M) +57V+57V+40V(D) </w:t>
      </w:r>
    </w:p>
    <w:p>
      <w:r>
        <w:rPr>
          <w:b/>
        </w:rPr>
      </w:r>
    </w:p>
    <w:p>
      <w:r>
        <w:rPr>
          <w:b/>
          <w:u w:val="single"/>
        </w:rPr>
        <w:t>Séance 24/02/2025</w:t>
      </w:r>
      <w:r>
        <w:rPr>
          <w:b/>
        </w:rPr>
        <w:t xml:space="preserve">           4</w:t>
      </w:r>
    </w:p>
    <w:p>
      <w:r>
        <w:rPr>
          <w:b/>
          <w:u w:val="single"/>
        </w:rPr>
        <w:t xml:space="preserve">Observations </w:t>
      </w:r>
      <w:r>
        <w:rPr>
          <w:b/>
        </w:rPr>
        <w:t xml:space="preserve">: Beaucoup mieux. Elle marche sans boiter mais présente des douleurs au niveau sacrum. </w:t>
      </w:r>
      <w:r>
        <w:rPr>
          <w:b/>
        </w:rPr>
        <w:t xml:space="preserve">Les points Huatuojiaji L5/S1 + S1/S2 +Point Ashis  + 30VB(T+M).   </w:t>
      </w:r>
    </w:p>
    <w:p>
      <w:r>
        <w:rPr>
          <w:b/>
        </w:rPr>
        <w:t>Attente de vérifier l’évolution.</w:t>
      </w:r>
    </w:p>
    <w:p>
      <w:r>
        <w:rPr>
          <w:b/>
        </w:rPr>
      </w:r>
    </w:p>
    <w:p>
      <w:r>
        <w:rPr>
          <w:b/>
          <w:u w:val="single"/>
        </w:rPr>
        <w:t>Séance 27/02/2025</w:t>
      </w:r>
      <w:r>
        <w:rPr>
          <w:b/>
        </w:rPr>
        <w:t xml:space="preserve">       5 </w:t>
      </w:r>
    </w:p>
    <w:p>
      <w:r>
        <w:rPr>
          <w:b/>
          <w:u w:val="single"/>
        </w:rPr>
        <w:t>Observations</w:t>
      </w:r>
      <w:r>
        <w:rPr>
          <w:b/>
        </w:rPr>
        <w:t>:  Elle ne présente plus de douleurs ni dans la fesse ni dans le sacrum.</w:t>
      </w:r>
    </w:p>
    <w:p>
      <w:r>
        <w:rPr>
          <w:b/>
        </w:rPr>
        <w:t>Les points Huatuojiaji lombaire +23V(T+M) + 57V(D) + Points proche du bout du sacrum</w:t>
      </w:r>
    </w:p>
    <w:p>
      <w:r>
        <w:rPr>
          <w:b/>
        </w:rPr>
        <w:t>Remarque : Plus aucune douleur ni dans le bassin et ni dans les membres supérieurs.</w:t>
      </w:r>
    </w:p>
    <w:p>
      <w:r>
        <w:rPr>
          <w:b/>
        </w:rPr>
        <w:t>Les techniques de traitement utilisées ont été l’acupuncture, la fasciathérapie et l’Ostéopathie.</w:t>
      </w:r>
    </w:p>
    <w:p>
      <w:pPr>
        <w:pStyle w:val="Heading2"/>
      </w:pPr>
      <w:r>
        <w:t>Patient 4877H(Sommier).docx....................................................................................................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Sommier                     </w:t>
      </w:r>
      <w:r>
        <w:rPr>
          <w:b/>
        </w:rPr>
        <w:t>Prénom :</w:t>
      </w:r>
      <w:r>
        <w:rPr>
          <w:b/>
        </w:rPr>
        <w:t xml:space="preserve">   Gilles                   Date </w:t>
      </w:r>
      <w:r>
        <w:rPr>
          <w:b/>
        </w:rPr>
        <w:t xml:space="preserve"> de naissance </w:t>
      </w:r>
      <w:r>
        <w:rPr>
          <w:b/>
        </w:rPr>
        <w:t>:  13/05/1952</w:t>
      </w:r>
    </w:p>
    <w:p>
      <w:r>
        <w:rPr>
          <w:b/>
        </w:rPr>
        <w:t xml:space="preserve"> </w:t>
      </w:r>
      <w:r>
        <w:rPr>
          <w:b/>
        </w:rPr>
        <w:t>Profession :  Ex-Assureur                                                                          Situation familiale :  marié</w:t>
      </w:r>
    </w:p>
    <w:p>
      <w:r>
        <w:rPr>
          <w:b/>
        </w:rPr>
        <w:t>Adresse :  Marrakech                                                     Tél : 0610748851</w:t>
      </w:r>
    </w:p>
    <w:p>
      <w:r>
        <w:rPr>
          <w:b/>
        </w:rPr>
        <w:t xml:space="preserve">Date de visite :  05/04/2024                                       </w:t>
      </w:r>
      <w:r>
        <w:rPr>
          <w:b/>
          <w:u w:val="single"/>
        </w:rPr>
        <w:t>But  de la visite</w:t>
      </w:r>
      <w:r>
        <w:rPr>
          <w:b/>
        </w:rPr>
        <w:t xml:space="preserve"> : Prostatite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rPr>
          <w:b/>
        </w:rPr>
        <w:t>Notre corps contient forcément une certaine quantité de graisse : la norme se situe autou</w:t>
      </w:r>
      <w:r>
        <w:t>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Opération 4 pontages 2015 au niveau du cœur. A arrêté les statines 15jours.  3 /4 jours le patient n’avait plus mal </w:t>
      </w:r>
    </w:p>
    <w:p>
      <w:r>
        <w:rPr>
          <w:b/>
        </w:rPr>
      </w:r>
    </w:p>
    <w:p>
      <w:r>
        <w:rPr>
          <w:b/>
        </w:rPr>
        <w:t xml:space="preserve"> </w:t>
      </w:r>
      <w:r>
        <w:rPr>
          <w:b/>
          <w:u w:val="single"/>
        </w:rPr>
        <w:t xml:space="preserve">Divers </w:t>
      </w:r>
      <w:r>
        <w:rPr>
          <w:b/>
        </w:rPr>
        <w:t xml:space="preserve">:   </w:t>
      </w:r>
      <w:r>
        <w:rPr>
          <w:b/>
        </w:rPr>
        <w:t>Algies faciales</w:t>
      </w:r>
      <w:r>
        <w:rPr>
          <w:b/>
        </w:rPr>
        <w:t xml:space="preserve"> (demi face droite) qui ont duré 40 ans avec des crises 6 à 7 par jour avec des durées de 30-40 mn. Depuis qu’il est arrivé à Marrakech (temps bon), les algies fasciales ont totalement disparu.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90……</w:t>
      </w:r>
    </w:p>
    <w:p>
      <w:r>
        <w:rPr>
          <w:b/>
          <w:u w:val="single"/>
        </w:rPr>
        <w:t>Localisation de la douleur</w:t>
      </w:r>
      <w:r>
        <w:rPr>
          <w:b/>
        </w:rPr>
        <w:t xml:space="preserve"> :  Lombaire + Prostatite       </w:t>
      </w:r>
      <w:r>
        <w:rPr>
          <w:b/>
          <w:u w:val="single"/>
        </w:rPr>
        <w:t>Depuis quand</w:t>
      </w:r>
      <w:r>
        <w:rPr>
          <w:b/>
        </w:rPr>
        <w:t xml:space="preserve"> ?   6 mois. </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w:t>
      </w:r>
      <w:r>
        <w:rPr>
          <w:b/>
        </w:rPr>
        <w:t xml:space="preserve">Le  Matin  </w:t>
      </w:r>
      <w:r>
        <w:rPr>
          <w:b/>
        </w:rPr>
        <w:t xml:space="preserve"> -   Après-midi  -   Fin de journée  -  </w:t>
      </w:r>
      <w:r>
        <w:rPr>
          <w:b/>
        </w:rPr>
        <w:t>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X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xml:space="preserve">), Se relever ( </w:t>
      </w:r>
      <w:r>
        <w:rPr>
          <w:b/>
        </w:rPr>
        <w:t>X</w:t>
      </w:r>
      <w:r>
        <w:rPr>
          <w:b/>
        </w:rPr>
        <w:t xml:space="preserve"> ), Rester debout(</w:t>
      </w:r>
      <w:r>
        <w:rPr>
          <w:b/>
        </w:rPr>
        <w:t>X</w:t>
      </w:r>
      <w:r>
        <w:rPr>
          <w:b/>
        </w:rPr>
        <w:t>),</w:t>
      </w:r>
    </w:p>
    <w:p>
      <w:r>
        <w:rPr>
          <w:b/>
        </w:rPr>
        <w:t>Se baisser(</w:t>
      </w:r>
      <w:r>
        <w:rPr>
          <w:b/>
        </w:rPr>
        <w:t xml:space="preserve"> X</w:t>
      </w:r>
      <w:r>
        <w:rPr>
          <w:b/>
        </w:rPr>
        <w:t>), Se redresser(</w:t>
      </w:r>
      <w:r>
        <w:rPr>
          <w:b/>
        </w:rPr>
        <w:t xml:space="preserve"> X</w:t>
      </w:r>
      <w:r>
        <w:rPr>
          <w:b/>
        </w:rPr>
        <w:t>), Se tourner(</w:t>
      </w:r>
      <w:r>
        <w:rPr>
          <w:b/>
        </w:rPr>
        <w:t xml:space="preserve"> X </w:t>
      </w:r>
      <w:r>
        <w:rPr>
          <w:b/>
        </w:rPr>
        <w:t>), Se coucher(</w:t>
      </w:r>
      <w:r>
        <w:rPr>
          <w:b/>
        </w:rPr>
        <w:t xml:space="preserve">    </w:t>
      </w:r>
      <w:r>
        <w:rPr>
          <w:b/>
        </w:rPr>
        <w:t>), Courir(</w:t>
      </w:r>
      <w:r>
        <w:rPr>
          <w:b/>
        </w:rPr>
        <w:t xml:space="preserve">X </w:t>
      </w:r>
      <w:r>
        <w:rPr>
          <w:b/>
        </w:rPr>
        <w:t>), Soulever un poids(</w:t>
      </w:r>
      <w:r>
        <w:rPr>
          <w:b/>
        </w:rPr>
        <w:t xml:space="preserve">    </w:t>
      </w:r>
      <w:r>
        <w:rPr>
          <w:b/>
        </w:rPr>
        <w:t>), Porter un poids(</w:t>
      </w:r>
      <w:r>
        <w:rPr>
          <w:b/>
        </w:rPr>
        <w:t xml:space="preserve"> X </w:t>
      </w:r>
      <w:r>
        <w:rPr>
          <w:b/>
        </w:rPr>
        <w:t>),Tousser(</w:t>
      </w:r>
      <w:r>
        <w:rPr>
          <w:b/>
        </w:rPr>
        <w:t xml:space="preserve">    </w:t>
      </w:r>
      <w:r>
        <w:rPr>
          <w:b/>
        </w:rPr>
        <w:t>), Marcher(</w:t>
      </w:r>
      <w:r>
        <w:rPr>
          <w:b/>
        </w:rPr>
        <w:t>X)</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X</w:t>
      </w:r>
      <w:r>
        <w:rPr>
          <w:b/>
        </w:rPr>
        <w:t>), Repos (</w:t>
      </w:r>
      <w:r>
        <w:rPr>
          <w:b/>
        </w:rPr>
        <w:t xml:space="preserve">   </w:t>
      </w:r>
      <w:r>
        <w:rPr>
          <w:b/>
        </w:rPr>
        <w:t xml:space="preserve"> )</w:t>
      </w:r>
    </w:p>
    <w:p>
      <w:r>
        <w:rPr>
          <w:b/>
        </w:rPr>
        <w:t>En permanence (</w:t>
      </w:r>
      <w:r>
        <w:rPr>
          <w:b/>
        </w:rPr>
        <w:t xml:space="preserve">    </w:t>
      </w:r>
      <w:r>
        <w:rPr>
          <w:b/>
        </w:rPr>
        <w:t>), A l’effort (</w:t>
      </w:r>
      <w:r>
        <w:rPr>
          <w:b/>
        </w:rPr>
        <w:t xml:space="preserve"> X </w:t>
      </w:r>
      <w:r>
        <w:rPr>
          <w:b/>
        </w:rPr>
        <w:t>).</w:t>
      </w:r>
    </w:p>
    <w:p>
      <w:r>
        <w:rPr>
          <w:b/>
        </w:rPr>
      </w:r>
    </w:p>
    <w:p>
      <w:r>
        <w:rPr>
          <w:b/>
        </w:rPr>
      </w:r>
    </w:p>
    <w:p>
      <w:r>
        <w:rPr>
          <w:b/>
        </w:rPr>
        <w:t xml:space="preserve">Anamnèse : Le patient vient pour traiter une raideur musculaire et ligamentaire qui s’est installée depuis plus de 6 mois. Il a été traité en chimiothérapie et en radiothérapie pour un début de cancer de la prostate. Ce qui lui a déclenché une cystite et une prostatite. Il aimerait se faire traiter en biomécanique et en Acupuncture pour sa prostatite. Il a de grandes difficultés pour se déplacer voir, marcher plus 10 mn lui est insupportable. Il a dû arrêter le golf tellement la douleur lui est insupportable au niveau de la hanche gauche   </w:t>
      </w:r>
    </w:p>
    <w:p>
      <w:r>
        <w:rPr>
          <w:b/>
        </w:rPr>
      </w:r>
    </w:p>
    <w:p>
      <w:r>
        <w:rPr>
          <w:b/>
          <w:u w:val="single"/>
        </w:rPr>
        <w:t xml:space="preserve">Séance  19/03/2025 </w:t>
      </w:r>
    </w:p>
    <w:p>
      <w:r>
        <w:rPr>
          <w:b/>
          <w:u w:val="single"/>
        </w:rPr>
        <w:t>Observations</w:t>
      </w:r>
      <w:r>
        <w:rPr>
          <w:b/>
        </w:rPr>
        <w:t xml:space="preserve"> : Beaucoup de raideur dans les MI. Terrain de cyphose. Il ne peut plus jouer au Golf. Marcher longtemps lui est impossible. Marcher quelques minutes lui déclenche une douleur intense au niveau de l’aile iliaque Gauche. Il présente également une prostatite déclenchée par ses séances de chimiothérapie et de radiothérapie effectuées il y a 6 mois. Il nous parle d’une cystite.</w:t>
      </w:r>
    </w:p>
    <w:p>
      <w:r>
        <w:rPr>
          <w:b/>
        </w:rPr>
        <w:t xml:space="preserve">Nous commençons par une séance en Médecine manuelle afin de lui redonner plus de mobilité articulaire, car il est extrêmement raide.  </w:t>
      </w:r>
    </w:p>
    <w:p>
      <w:r>
        <w:rPr>
          <w:b/>
        </w:rPr>
        <w:t>Normalisation du musculaire, des fascias, du bassin +muscles iliaques et psoas.</w:t>
      </w:r>
    </w:p>
    <w:p>
      <w:r>
        <w:rPr>
          <w:b/>
        </w:rPr>
      </w:r>
    </w:p>
    <w:p>
      <w:r>
        <w:rPr>
          <w:b/>
          <w:u w:val="single"/>
        </w:rPr>
        <w:t xml:space="preserve">Séance  26/03/2025 </w:t>
      </w:r>
    </w:p>
    <w:p>
      <w:r>
        <w:rPr>
          <w:b/>
          <w:u w:val="single"/>
        </w:rPr>
        <w:t xml:space="preserve">Observations </w:t>
      </w:r>
      <w:r>
        <w:rPr>
          <w:b/>
        </w:rPr>
        <w:t>:   Incapable de partir au golf. Le corps est très sec et squameux. De nombreuses pellicules. La peau est très chaude sur l’ensemble du corps. Sensation de chaleur. Il nous inonde de ses peaux mortes ou pellicules sur la table.</w:t>
      </w:r>
    </w:p>
    <w:p>
      <w:r>
        <w:rPr>
          <w:b/>
        </w:rPr>
        <w:t xml:space="preserve">Pouls :  Profond et Vide été lent. Diagnostic : Vide de Rein et Sécheresse du Sang </w:t>
      </w:r>
    </w:p>
    <w:p>
      <w:r>
        <w:rPr>
          <w:b/>
        </w:rPr>
        <w:t>Nous avons décalage du bassin à nouveau avec une amélioration au niveau des genoux.</w:t>
      </w:r>
    </w:p>
    <w:p>
      <w:r>
        <w:rPr>
          <w:b/>
        </w:rPr>
        <w:t>Principe de traitement : Clarifier la chaleur, traiter la sécheresse du Sang, Tonifier le Yin Rénal.</w:t>
      </w:r>
    </w:p>
    <w:p>
      <w:r>
        <w:rPr>
          <w:b/>
        </w:rPr>
        <w:t xml:space="preserve">Nous passons en acu : E44(D) +17V + 20V+ Point F +40V +6Rate (D) +4GI(D) + 7R+10R(T). </w:t>
      </w:r>
    </w:p>
    <w:p>
      <w:r>
        <w:rPr>
          <w:b/>
        </w:rPr>
      </w:r>
    </w:p>
    <w:p>
      <w:r>
        <w:rPr>
          <w:b/>
        </w:rPr>
      </w:r>
    </w:p>
    <w:p>
      <w:r>
        <w:rPr>
          <w:b/>
          <w:u w:val="single"/>
        </w:rPr>
        <w:t xml:space="preserve">Séance  28/03/2025 </w:t>
      </w:r>
    </w:p>
    <w:p>
      <w:r>
        <w:rPr>
          <w:b/>
          <w:u w:val="single"/>
        </w:rPr>
        <w:t>Observation</w:t>
      </w:r>
      <w:r>
        <w:rPr>
          <w:b/>
        </w:rPr>
        <w:t>s : La douleur au niveau de l’aile iliaque gauche est toujours présente lorsqu’il marche. Par contre sensation d’être moins courbé. La température du corps est tiède.</w:t>
      </w:r>
    </w:p>
    <w:p>
      <w:r>
        <w:rPr>
          <w:b/>
        </w:rPr>
        <w:t>Nous avons manipulé Atlas/axis + Sacrum en torsion vers la gauche.</w:t>
      </w:r>
    </w:p>
    <w:p>
      <w:r>
        <w:rPr>
          <w:b/>
        </w:rPr>
        <w:t>Normalisation de la DDI. Acu :  Huatuojiaji L5/L4/L3/L2/L1 +Point F+ Points Ashis.</w:t>
      </w:r>
    </w:p>
    <w:p>
      <w:r>
        <w:rPr>
          <w:b/>
        </w:rPr>
        <w:t xml:space="preserve">Travail au niveau de 54V Pour la </w:t>
      </w:r>
      <w:r>
        <w:rPr>
          <w:b/>
        </w:rPr>
        <w:t>prostatite</w:t>
      </w:r>
      <w:r>
        <w:rPr>
          <w:b/>
        </w:rPr>
        <w:t>.</w:t>
      </w:r>
    </w:p>
    <w:p>
      <w:r>
        <w:rPr>
          <w:b/>
        </w:rPr>
        <w:t>Remarque : Le patient a ressenti une nette amélioration après la séance</w:t>
      </w:r>
    </w:p>
    <w:p>
      <w:r>
        <w:rPr>
          <w:b/>
        </w:rPr>
      </w:r>
    </w:p>
    <w:p>
      <w:r>
        <w:rPr>
          <w:b/>
          <w:u w:val="single"/>
        </w:rPr>
        <w:t xml:space="preserve">Séance  04/04/2025  </w:t>
      </w:r>
    </w:p>
    <w:p>
      <w:r>
        <w:rPr>
          <w:b/>
          <w:u w:val="single"/>
        </w:rPr>
        <w:t xml:space="preserve">Observations </w:t>
      </w:r>
      <w:r>
        <w:rPr>
          <w:b/>
        </w:rPr>
        <w:t xml:space="preserve">: Il va mieux d’après lui. Il a ressenti la sensation de l’aiguille toute la semaine, diminution de l’intensité de la douleur. Sensation de gène au carré des lombes à gauche mais beaucoup moins qu’au début. La température du corps est revenue équilibrée. Absence totale de pellicules. </w:t>
      </w:r>
    </w:p>
    <w:p>
      <w:r>
        <w:rPr>
          <w:b/>
        </w:rPr>
        <w:t>Les points : Première phase : piqûre bilatérale au point 54V</w:t>
      </w:r>
    </w:p>
    <w:p>
      <w:r>
        <w:rPr>
          <w:b/>
        </w:rPr>
        <w:t>Dès la sensation du Deqi, nous devons ôter l’aiguille et nous avons tonifié les Points 4RM(T+M) +6RM(T+M) qui sont la région du DanTien Inférieur, le Réchauffeur Inférieur.</w:t>
      </w:r>
    </w:p>
    <w:p>
      <w:r>
        <w:rPr>
          <w:b/>
        </w:rPr>
        <w:t>Avec 10R+7R(T) temps de pause : 10mn, nous effectuons une tonification des Reins. ( Douleur qui est revenue au niveau de l’insertion du couturier). Travail en ostéopathie structurelle</w:t>
      </w:r>
    </w:p>
    <w:p>
      <w:r>
        <w:rPr>
          <w:b/>
        </w:rPr>
      </w:r>
    </w:p>
    <w:p>
      <w:r>
        <w:rPr>
          <w:b/>
          <w:u w:val="single"/>
        </w:rPr>
        <w:t xml:space="preserve">Séance  11/04/2025 </w:t>
      </w:r>
    </w:p>
    <w:p>
      <w:r>
        <w:rPr>
          <w:b/>
          <w:u w:val="single"/>
        </w:rPr>
        <w:t xml:space="preserve">Observations </w:t>
      </w:r>
      <w:r>
        <w:rPr>
          <w:b/>
        </w:rPr>
        <w:t xml:space="preserve">: Le patient avoue qu’il y a une nette amélioration au niveau de la marche ; il y a beaucoup moins de tension et de raideur au niveau du bassin et des MI. Du côté de la cystite, lorsqu’il urine ça ne brûle presque plus. </w:t>
      </w:r>
    </w:p>
    <w:p>
      <w:r>
        <w:rPr>
          <w:b/>
        </w:rPr>
        <w:t>Test d’APS côté gauche mais très léger. Le corps en se penchant, vire beaucoup moins à gauche.</w:t>
      </w:r>
    </w:p>
    <w:p>
      <w:r>
        <w:rPr>
          <w:b/>
        </w:rPr>
        <w:t xml:space="preserve">Nous allons traiter la prostatite à l’aide du Point 54V, dès la décharge dans l’uretère, on enlève l’aiguille. Première phase : Huatuojiaji L5/S1(T+M) Point F(T+M) +L4/L5 +L4/L3 +57V(D) +14DM(D) pour les cervicales. </w:t>
      </w:r>
    </w:p>
    <w:p>
      <w:r>
        <w:rPr>
          <w:b/>
        </w:rPr>
        <w:t>Deuxième phase : 3RM(T+M) +4RM(T+M) avec 10R+7R(T)</w:t>
      </w:r>
    </w:p>
    <w:p>
      <w:r>
        <w:rPr>
          <w:b/>
        </w:rPr>
        <w:t xml:space="preserve">Remarque : Attente de vérifier l’évolution 48H00, mais la douleur au niveau des lombaires et du carré des lombes a totalement disparu.        </w:t>
      </w:r>
    </w:p>
    <w:p>
      <w:pPr>
        <w:pStyle w:val="Heading2"/>
      </w:pPr>
      <w:r>
        <w:t>Patient 4042H(Bitran).docx....................................................................................................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Bitran                           </w:t>
      </w:r>
      <w:r>
        <w:rPr>
          <w:b/>
        </w:rPr>
        <w:t>Prénom :</w:t>
      </w:r>
      <w:r>
        <w:rPr>
          <w:b/>
        </w:rPr>
        <w:t xml:space="preserve">   Vincent                     Date </w:t>
      </w:r>
      <w:r>
        <w:rPr>
          <w:b/>
        </w:rPr>
        <w:t xml:space="preserve"> de  naissance </w:t>
      </w:r>
      <w:r>
        <w:rPr>
          <w:b/>
        </w:rPr>
        <w:t xml:space="preserve">:  </w:t>
      </w:r>
    </w:p>
    <w:p>
      <w:r>
        <w:rPr>
          <w:b/>
        </w:rPr>
        <w:t xml:space="preserve"> </w:t>
      </w:r>
      <w:r>
        <w:rPr>
          <w:b/>
        </w:rPr>
        <w:t xml:space="preserve">Profession :                                                                        Situation familiale :  </w:t>
      </w:r>
    </w:p>
    <w:p>
      <w:r>
        <w:rPr>
          <w:b/>
        </w:rPr>
        <w:t>Adresse :  Marrakech                                         Tél : 0670407694</w:t>
      </w:r>
    </w:p>
    <w:p>
      <w:r>
        <w:rPr>
          <w:b/>
        </w:rPr>
        <w:t xml:space="preserve">Date de visite :  25/11/2021                                       </w:t>
      </w:r>
      <w:r>
        <w:rPr>
          <w:b/>
          <w:u w:val="single"/>
        </w:rPr>
        <w:t>But  de la visite</w:t>
      </w:r>
      <w:r>
        <w:rPr>
          <w:b/>
        </w:rPr>
        <w:t xml:space="preserve"> :  Genou Gauche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opération LCA bilatérale G/D.</w:t>
      </w:r>
    </w:p>
    <w:p>
      <w:r>
        <w:rPr>
          <w:b/>
        </w:rPr>
        <w:t xml:space="preserve"> </w:t>
      </w:r>
      <w:r>
        <w:rPr>
          <w:b/>
          <w:u w:val="single"/>
        </w:rPr>
        <w:t xml:space="preserve">Divers </w:t>
      </w:r>
      <w:r>
        <w:rPr>
          <w:b/>
        </w:rPr>
        <w:t xml:space="preserve">:   </w:t>
      </w:r>
      <w:r>
        <w:rPr>
          <w:b/>
          <w:u w:val="single"/>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80…</w:t>
      </w:r>
    </w:p>
    <w:p>
      <w:r>
        <w:rPr>
          <w:b/>
          <w:u w:val="single"/>
        </w:rPr>
        <w:t>Localisation de la douleur</w:t>
      </w:r>
      <w:r>
        <w:rPr>
          <w:b/>
        </w:rPr>
        <w:t xml:space="preserve"> :   genou G                                      </w:t>
      </w:r>
      <w:r>
        <w:rPr>
          <w:b/>
          <w:u w:val="single"/>
        </w:rPr>
        <w:t>Depuis quand</w:t>
      </w:r>
      <w:r>
        <w:rPr>
          <w:b/>
        </w:rPr>
        <w:t xml:space="preserve"> ?  12 ans</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X </w:t>
      </w:r>
      <w:r>
        <w:rPr>
          <w:b/>
        </w:rPr>
        <w:t>), Froid (</w:t>
      </w:r>
      <w:r>
        <w:rPr>
          <w:b/>
        </w:rPr>
        <w:t xml:space="preserve">    </w:t>
      </w:r>
      <w:r>
        <w:rPr>
          <w:b/>
        </w:rPr>
        <w:t>), Palpation (</w:t>
      </w:r>
      <w:r>
        <w:rPr>
          <w:b/>
        </w:rPr>
        <w:t xml:space="preserve">     </w:t>
      </w:r>
      <w:r>
        <w:rPr>
          <w:b/>
        </w:rPr>
        <w:t xml:space="preserve">), Repos( </w:t>
      </w:r>
      <w:r>
        <w:rPr>
          <w:b/>
        </w:rPr>
        <w:t xml:space="preserve">X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xml:space="preserve">), Se relever ( </w:t>
      </w:r>
      <w:r>
        <w:rPr>
          <w:b/>
        </w:rPr>
        <w:t xml:space="preserve">X </w:t>
      </w:r>
      <w:r>
        <w:rPr>
          <w:b/>
        </w:rPr>
        <w:t xml:space="preserve"> ), Rester debout(</w:t>
      </w:r>
      <w:r>
        <w:rPr>
          <w:b/>
        </w:rPr>
        <w:t xml:space="preserve"> X </w:t>
      </w:r>
      <w:r>
        <w:rPr>
          <w:b/>
        </w:rPr>
        <w:t>),</w:t>
      </w:r>
    </w:p>
    <w:p>
      <w:r>
        <w:rPr>
          <w:b/>
        </w:rPr>
        <w:t>Se baisser(</w:t>
      </w:r>
      <w:r>
        <w:rPr>
          <w:b/>
        </w:rPr>
        <w:t xml:space="preserve"> X </w:t>
      </w:r>
      <w:r>
        <w:rPr>
          <w:b/>
        </w:rPr>
        <w:t>), Se redresser(</w:t>
      </w:r>
      <w:r>
        <w:rPr>
          <w:b/>
        </w:rPr>
        <w:t xml:space="preserve"> X </w:t>
      </w:r>
      <w:r>
        <w:rPr>
          <w:b/>
        </w:rPr>
        <w:t>), Se tourner(</w:t>
      </w:r>
      <w:r>
        <w:rPr>
          <w:b/>
        </w:rPr>
        <w:t xml:space="preserve">    </w:t>
      </w:r>
      <w:r>
        <w:rPr>
          <w:b/>
        </w:rPr>
        <w:t>), Se coucher(</w:t>
      </w:r>
      <w:r>
        <w:rPr>
          <w:b/>
        </w:rPr>
        <w:t xml:space="preserve">    </w:t>
      </w:r>
      <w:r>
        <w:rPr>
          <w:b/>
        </w:rPr>
        <w:t>), Courir(</w:t>
      </w:r>
      <w:r>
        <w:rPr>
          <w:b/>
        </w:rPr>
        <w:t xml:space="preserve">X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u w:val="single"/>
        </w:rPr>
        <w:t>Séance  25/11/2025</w:t>
      </w:r>
    </w:p>
    <w:p>
      <w:r>
        <w:rPr>
          <w:b/>
          <w:u w:val="single"/>
        </w:rPr>
        <w:t>Anamnèse</w:t>
      </w:r>
      <w:r>
        <w:rPr>
          <w:b/>
        </w:rPr>
        <w:t xml:space="preserve"> : Douleur au genou gauche.</w:t>
      </w:r>
    </w:p>
    <w:p>
      <w:r>
        <w:rPr>
          <w:b/>
        </w:rPr>
        <w:t>APS  EIPS à gauche + Sacrum à Gauche. Tout le côté gauche est en lésion.</w:t>
      </w:r>
    </w:p>
    <w:p>
      <w:r>
        <w:rPr>
          <w:b/>
        </w:rPr>
        <w:t xml:space="preserve">Normalisation du bassin, du musculaire, de la DDI + des lombaires.  </w:t>
      </w:r>
    </w:p>
    <w:p>
      <w:r>
        <w:rPr>
          <w:b/>
        </w:rPr>
      </w:r>
    </w:p>
    <w:p>
      <w:r>
        <w:rPr>
          <w:b/>
          <w:u w:val="single"/>
        </w:rPr>
        <w:t>Attente de vérifier</w:t>
      </w:r>
      <w:r>
        <w:rPr>
          <w:b/>
        </w:rPr>
        <w:t>.</w:t>
      </w:r>
    </w:p>
    <w:p>
      <w:r>
        <w:rPr>
          <w:b/>
        </w:rPr>
        <w:t xml:space="preserve">Appel du 30/11/2021 : le dos et bassin vont beaucoup mieux. Il peut mieux dormir avec forte diminution de l’intensité de la douleur dans les genoux. Nous allons se lancer dans un traitement énergétique pour renforcement du ligamentaire.   </w:t>
      </w:r>
    </w:p>
    <w:p>
      <w:r>
        <w:rPr>
          <w:b/>
        </w:rPr>
      </w:r>
    </w:p>
    <w:p>
      <w:r>
        <w:rPr>
          <w:b/>
          <w:u w:val="single"/>
        </w:rPr>
        <w:t>Séance  30/11/2021    1</w:t>
      </w:r>
    </w:p>
    <w:p>
      <w:r>
        <w:rPr>
          <w:b/>
        </w:rPr>
        <w:t>Les 3 points du genou avec moxa avec E36 + 34VB(D)</w:t>
      </w:r>
    </w:p>
    <w:p>
      <w:r>
        <w:rPr>
          <w:b/>
        </w:rPr>
        <w:t>Des exercices de renforcement du ligamentaire.</w:t>
      </w:r>
    </w:p>
    <w:p>
      <w:r>
        <w:rPr>
          <w:b/>
        </w:rPr>
        <w:t>Traitement des tissus mous du Genou :  Latérale : point LO : 11 GI</w:t>
      </w:r>
    </w:p>
    <w:p>
      <w:r>
        <w:rPr>
          <w:b/>
        </w:rPr>
        <w:t xml:space="preserve">                                                                    </w:t>
      </w:r>
      <w:r>
        <w:rPr>
          <w:b/>
        </w:rPr>
        <w:t>Frontale   point LO :  3MC</w:t>
      </w:r>
    </w:p>
    <w:p>
      <w:r>
        <w:rPr>
          <w:b/>
        </w:rPr>
      </w:r>
    </w:p>
    <w:p>
      <w:r>
        <w:rPr>
          <w:b/>
          <w:u w:val="single"/>
        </w:rPr>
        <w:t>Séance  03/12/2021</w:t>
      </w:r>
      <w:r>
        <w:rPr>
          <w:b/>
        </w:rPr>
        <w:t xml:space="preserve">    2</w:t>
      </w:r>
    </w:p>
    <w:p>
      <w:r>
        <w:rPr>
          <w:b/>
          <w:u w:val="single"/>
        </w:rPr>
        <w:t xml:space="preserve">Observations </w:t>
      </w:r>
      <w:r>
        <w:rPr>
          <w:b/>
        </w:rPr>
        <w:t>:    Pas trop de changement selon le patient. Ia douleur apparaît lorsqu’il descend les escaliers (région du ménisque interne)</w:t>
      </w:r>
    </w:p>
    <w:p>
      <w:r>
        <w:rPr>
          <w:b/>
        </w:rPr>
        <w:t>Les 3 point du genou avec moxas + Point Ashi + 3MC (D) à Droite.</w:t>
      </w:r>
    </w:p>
    <w:p>
      <w:r>
        <w:rPr>
          <w:b/>
        </w:rPr>
        <w:t xml:space="preserve">Technique du tissu mou   avec 10R+7R(T)  </w:t>
      </w:r>
    </w:p>
    <w:p>
      <w:r>
        <w:rPr>
          <w:b/>
        </w:rPr>
      </w:r>
    </w:p>
    <w:p>
      <w:r>
        <w:rPr>
          <w:b/>
        </w:rPr>
      </w:r>
    </w:p>
    <w:p>
      <w:r>
        <w:rPr>
          <w:b/>
          <w:u w:val="single"/>
        </w:rPr>
        <w:t>Séance  23/03/2021</w:t>
      </w:r>
    </w:p>
    <w:p>
      <w:r>
        <w:rPr>
          <w:b/>
          <w:u w:val="single"/>
        </w:rPr>
        <w:t xml:space="preserve">But </w:t>
      </w:r>
      <w:r>
        <w:rPr>
          <w:b/>
        </w:rPr>
        <w:t xml:space="preserve">:  douleur dans l’épaule avec tension musculaire dos supérieure. </w:t>
      </w:r>
    </w:p>
    <w:p>
      <w:r>
        <w:rPr>
          <w:b/>
        </w:rPr>
        <w:t xml:space="preserve">Remarque : son genou va beaucoup mieux depuis l’intervention. </w:t>
      </w:r>
    </w:p>
    <w:p>
      <w:r>
        <w:rPr>
          <w:b/>
        </w:rPr>
        <w:t>Les points : 14DM(T+M) +point A (T+M) +point R (D) + 15GI (D) + 14TR(D) +11GI(D)</w:t>
      </w:r>
    </w:p>
    <w:p>
      <w:r>
        <w:rPr>
          <w:b/>
        </w:rPr>
        <w:t>Massage sur toute la partie musculaire avec épaule Droite plus haute.</w:t>
      </w:r>
    </w:p>
    <w:p>
      <w:r>
        <w:rPr>
          <w:b/>
        </w:rPr>
        <w:t>APS C7 /C6 à droite. APS T4/T7 à Droite.</w:t>
      </w:r>
    </w:p>
    <w:p>
      <w:r>
        <w:rPr>
          <w:b/>
        </w:rPr>
        <w:t xml:space="preserve">Demande de RX Rachis Cervical + Echographie Epaule Gauche.   </w:t>
      </w:r>
    </w:p>
    <w:p>
      <w:r>
        <w:rPr>
          <w:b/>
        </w:rPr>
        <w:t>Normalisation des dorsales et cervicales et C7/T1 + Epaules.</w:t>
      </w:r>
    </w:p>
    <w:p>
      <w:pPr>
        <w:pStyle w:val="Heading2"/>
      </w:pPr>
      <w:r>
        <w:t>Patient 1425H(Videau).docx....................................................................................................</w:t>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VIDEAU                      </w:t>
      </w:r>
      <w:r>
        <w:rPr>
          <w:b/>
        </w:rPr>
        <w:t>Prénom :</w:t>
      </w:r>
      <w:r>
        <w:rPr>
          <w:b/>
        </w:rPr>
        <w:t xml:space="preserve">   Jérôme               Date </w:t>
      </w:r>
      <w:r>
        <w:rPr>
          <w:b/>
        </w:rPr>
        <w:t xml:space="preserve"> de naissance :</w:t>
      </w:r>
      <w:r>
        <w:rPr>
          <w:b/>
        </w:rPr>
        <w:t xml:space="preserve"> 28/09/1966</w:t>
      </w:r>
    </w:p>
    <w:p>
      <w:r>
        <w:rPr>
          <w:b/>
        </w:rPr>
        <w:t xml:space="preserve"> </w:t>
      </w:r>
      <w:r>
        <w:rPr>
          <w:b/>
        </w:rPr>
        <w:t>Profession :   Chef de cuisine RM                                  Situation familiale :  marié</w:t>
      </w:r>
      <w:r>
        <w:rPr>
          <w:b/>
        </w:rPr>
        <w:t>……</w:t>
      </w:r>
    </w:p>
    <w:p>
      <w:r>
        <w:rPr>
          <w:b/>
        </w:rPr>
        <w:t xml:space="preserve"> </w:t>
      </w:r>
      <w:r>
        <w:rPr>
          <w:b/>
        </w:rPr>
        <w:t>Adresse : Marrakech                                                    Tél :  06.46.11.95.16</w:t>
      </w:r>
    </w:p>
    <w:p>
      <w:r>
        <w:rPr>
          <w:b/>
        </w:rPr>
        <w:t xml:space="preserve">Date de visite :  17/04/2012                                             </w:t>
      </w:r>
      <w:r>
        <w:rPr>
          <w:b/>
          <w:u w:val="single"/>
        </w:rPr>
        <w:t>But  de la visite</w:t>
      </w:r>
      <w:r>
        <w:rPr>
          <w:b/>
        </w:rPr>
        <w:t xml:space="preserve"> :  Globale </w:t>
      </w:r>
    </w:p>
    <w:p>
      <w:r>
        <w:rPr>
          <w:b/>
        </w:rPr>
        <w:t xml:space="preserve">jvideau@royalmansour.ma        </w:t>
      </w:r>
    </w:p>
    <w:p>
      <w:r>
        <w:rPr>
          <w:b/>
        </w:rPr>
      </w:r>
    </w:p>
    <w:p>
      <w:r>
        <w:rPr>
          <w:b/>
        </w:rPr>
        <w:t xml:space="preserve">Divers :  </w:t>
      </w:r>
      <w:r>
        <w:rPr>
          <w:b/>
        </w:rPr>
        <w:t>Vacciné avec deux doses.</w:t>
      </w:r>
      <w:r>
        <w:rPr>
          <w:b/>
        </w:rPr>
        <w:t xml:space="preserve">                   </w:t>
      </w:r>
    </w:p>
    <w:p>
      <w:r>
        <w:rPr>
          <w:b/>
        </w:rPr>
      </w:r>
    </w:p>
    <w:p>
      <w:r>
        <w:rPr>
          <w:b/>
          <w:u w:val="single"/>
        </w:rPr>
        <w:t>OBSERVATIONS</w:t>
      </w:r>
      <w:r>
        <w:rPr>
          <w:b/>
        </w:rPr>
        <w:t xml:space="preserve"> :</w:t>
      </w:r>
      <w:r>
        <w:rPr>
          <w:b/>
        </w:rPr>
        <w:t xml:space="preserve">                 Taille :                                Poids :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b/>
          <w:u w:val="single"/>
        </w:rPr>
        <w:t xml:space="preserve">Anamnèse </w:t>
      </w:r>
      <w:r>
        <w:rPr>
          <w:b/>
        </w:rPr>
        <w:t>: douleur au bassin, au genou avec répercussion au niveau des dorsales.</w:t>
      </w:r>
    </w:p>
    <w:p>
      <w:r>
        <w:rPr>
          <w:b/>
          <w:u w:val="single"/>
        </w:rPr>
        <w:t>Antécédents chirurgicaux</w:t>
      </w:r>
      <w:r>
        <w:rPr>
          <w:b/>
        </w:rPr>
        <w:t xml:space="preserve"> :   Non</w:t>
      </w:r>
    </w:p>
    <w:p>
      <w:r>
        <w:rPr>
          <w:b/>
        </w:rPr>
      </w:r>
    </w:p>
    <w:p>
      <w:r>
        <w:rPr>
          <w:b/>
          <w:u w:val="single"/>
        </w:rPr>
        <w:t xml:space="preserve">Divers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w:t>
      </w:r>
    </w:p>
    <w:p>
      <w:r>
        <w:rPr>
          <w:b/>
          <w:u w:val="single"/>
        </w:rPr>
        <w:t>Localisation de la douleur</w:t>
      </w:r>
      <w:r>
        <w:rPr>
          <w:b/>
        </w:rPr>
        <w:t xml:space="preserve"> :                                  </w:t>
      </w:r>
      <w:r>
        <w:rPr>
          <w:b/>
          <w:u w:val="single"/>
        </w:rPr>
        <w:t>Depuis quand</w:t>
      </w:r>
      <w:r>
        <w:rPr>
          <w:b/>
        </w:rPr>
        <w:t xml:space="preserve"> ? </w:t>
      </w:r>
      <w:r>
        <w:rPr>
          <w:b/>
        </w:rPr>
        <w:t xml:space="preserve"> </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relever (   ),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Se coucher(</w:t>
      </w:r>
      <w:r>
        <w:rPr>
          <w:b/>
        </w:rPr>
        <w:t xml:space="preserve">    </w:t>
      </w:r>
      <w:r>
        <w:rPr>
          <w:b/>
        </w:rPr>
        <w:t>), Courir(</w:t>
      </w:r>
      <w:r>
        <w:rPr>
          <w:b/>
        </w:rPr>
        <w:t xml:space="preserve">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rPr>
        <w:t>Normalisation du bassin, de l’ilium G en antériorité, normalisation des lombaires.</w:t>
      </w:r>
    </w:p>
    <w:p>
      <w:r>
        <w:rPr>
          <w:b/>
        </w:rPr>
        <w:t>Attente de travailler sur la région dorso-cervicale.</w:t>
      </w:r>
    </w:p>
    <w:p>
      <w:r>
        <w:rPr>
          <w:b/>
        </w:rPr>
      </w:r>
    </w:p>
    <w:p>
      <w:r>
        <w:rPr>
          <w:b/>
          <w:u w:val="single"/>
        </w:rPr>
        <w:t>Séance    24/04/2012</w:t>
      </w:r>
    </w:p>
    <w:p>
      <w:r>
        <w:rPr>
          <w:b/>
          <w:u w:val="single"/>
        </w:rPr>
        <w:t xml:space="preserve">Vérification </w:t>
      </w:r>
      <w:r>
        <w:rPr>
          <w:b/>
        </w:rPr>
        <w:t>: Le bassin n’a pas bougé.</w:t>
      </w:r>
    </w:p>
    <w:p>
      <w:r>
        <w:rPr>
          <w:b/>
        </w:rPr>
        <w:t>Normalisation des dorsales, des cervicales et des épaules.</w:t>
      </w:r>
    </w:p>
    <w:p>
      <w:r>
        <w:rPr>
          <w:b/>
        </w:rPr>
      </w:r>
    </w:p>
    <w:p>
      <w:r>
        <w:rPr>
          <w:b/>
        </w:rPr>
        <w:t>SUIVI    DU   PATIENT</w:t>
      </w:r>
    </w:p>
    <w:p>
      <w:r>
        <w:rPr>
          <w:b/>
        </w:rPr>
      </w:r>
    </w:p>
    <w:p>
      <w:r/>
    </w:p>
    <w:p>
      <w:r>
        <w:rPr>
          <w:b/>
          <w:u w:val="single"/>
        </w:rPr>
        <w:t>Séance 16/10/2012</w:t>
      </w:r>
    </w:p>
    <w:p>
      <w:r>
        <w:rPr>
          <w:b/>
          <w:u w:val="single"/>
        </w:rPr>
        <w:t xml:space="preserve">But </w:t>
      </w:r>
      <w:r>
        <w:rPr>
          <w:b/>
        </w:rPr>
        <w:t>; Globale</w:t>
      </w:r>
    </w:p>
    <w:p>
      <w:r>
        <w:rPr>
          <w:b/>
        </w:rPr>
        <w:t>Vérification : APS Sacrum à droite +L5 à Droite, L4/L3/L2/L1 à Gauche</w:t>
      </w:r>
    </w:p>
    <w:p>
      <w:r>
        <w:rPr>
          <w:b/>
        </w:rPr>
        <w:t>APS C7/C6/C5/C4/C3 à Droite.</w:t>
      </w:r>
    </w:p>
    <w:p>
      <w:r>
        <w:rPr>
          <w:b/>
        </w:rPr>
        <w:t>Travail du musculaire et des fascias, normalisation du bassin et des lombaires.</w:t>
      </w:r>
    </w:p>
    <w:p>
      <w:r>
        <w:rPr>
          <w:b/>
        </w:rPr>
        <w:t>Attente de travailler en finition.</w:t>
      </w:r>
    </w:p>
    <w:p>
      <w:r>
        <w:rPr>
          <w:b/>
        </w:rPr>
      </w:r>
    </w:p>
    <w:p>
      <w:r>
        <w:rPr>
          <w:b/>
        </w:rPr>
      </w:r>
    </w:p>
    <w:p>
      <w:r>
        <w:rPr>
          <w:b/>
          <w:u w:val="single"/>
        </w:rPr>
        <w:t>Séance   25/10/2012</w:t>
      </w:r>
    </w:p>
    <w:p>
      <w:r>
        <w:rPr>
          <w:b/>
          <w:u w:val="single"/>
        </w:rPr>
        <w:t>Anamnèse</w:t>
      </w:r>
      <w:r>
        <w:rPr>
          <w:b/>
        </w:rPr>
        <w:t xml:space="preserve"> : Plus de douleur au niveau du bassin et des lombaires.</w:t>
      </w:r>
    </w:p>
    <w:p>
      <w:r>
        <w:rPr>
          <w:b/>
        </w:rPr>
        <w:t>Vérification : APS Sacrum+lombaire : ras</w:t>
      </w:r>
    </w:p>
    <w:p>
      <w:r>
        <w:rPr>
          <w:b/>
        </w:rPr>
        <w:t>APS dorsales : à Gauche.</w:t>
      </w:r>
    </w:p>
    <w:p>
      <w:r>
        <w:rPr>
          <w:b/>
        </w:rPr>
        <w:t xml:space="preserve">Acu : 21VB + 20VB (D) + point R(D). Normalisation ostéopathique.  </w:t>
      </w:r>
    </w:p>
    <w:p>
      <w:r>
        <w:rPr>
          <w:b/>
        </w:rPr>
      </w:r>
    </w:p>
    <w:p>
      <w:r>
        <w:rPr>
          <w:b/>
          <w:u w:val="single"/>
        </w:rPr>
        <w:t>Séance   29/10/2012</w:t>
      </w:r>
    </w:p>
    <w:p>
      <w:r>
        <w:rPr>
          <w:b/>
          <w:u w:val="single"/>
        </w:rPr>
        <w:t>Anamnèse</w:t>
      </w:r>
      <w:r>
        <w:rPr>
          <w:b/>
        </w:rPr>
        <w:t xml:space="preserve"> :  Douleur au niveau des rhomboïdes et des trapèzes.</w:t>
      </w:r>
    </w:p>
    <w:p>
      <w:r>
        <w:rPr>
          <w:b/>
        </w:rPr>
        <w:t>Acuponcture : Point R(D) + 21VB(D) + 20VB (D)</w:t>
      </w:r>
    </w:p>
    <w:p>
      <w:r>
        <w:rPr>
          <w:b/>
        </w:rPr>
        <w:t>Travail en ostéopathie pariétale pour normaliser les dorsales et les cervicales.</w:t>
      </w:r>
    </w:p>
    <w:p>
      <w:r>
        <w:rPr>
          <w:b/>
        </w:rPr>
      </w:r>
    </w:p>
    <w:p>
      <w:r>
        <w:rPr>
          <w:b/>
        </w:rPr>
      </w:r>
    </w:p>
    <w:p>
      <w:r>
        <w:rPr>
          <w:b/>
          <w:u w:val="single"/>
        </w:rPr>
        <w:t>Séance    23/11/2012</w:t>
      </w:r>
    </w:p>
    <w:p>
      <w:r>
        <w:rPr>
          <w:b/>
          <w:u w:val="single"/>
        </w:rPr>
        <w:t xml:space="preserve">Anamnèse </w:t>
      </w:r>
      <w:r>
        <w:rPr>
          <w:b/>
        </w:rPr>
        <w:t>:  Le patiente ressent une faiblesse au niveau du carré des lombes avec douleur au niveau de D1. Douleur costale sur la partie inférieure</w:t>
      </w:r>
    </w:p>
    <w:p>
      <w:r>
        <w:rPr>
          <w:b/>
        </w:rPr>
        <w:t>PDT : Tonifier le Rein et normaliser sur le plan structurel.</w:t>
      </w:r>
    </w:p>
    <w:p>
      <w:r>
        <w:rPr>
          <w:b/>
        </w:rPr>
        <w:t>Les points : HuatuojaijiL5/L4/L3 (T+M) + 23V(T+M) + 3R (T)</w:t>
      </w:r>
    </w:p>
    <w:p>
      <w:r>
        <w:rPr>
          <w:b/>
        </w:rPr>
        <w:t xml:space="preserve">Normalisation pariétale du bassin et des lombaires. </w:t>
      </w:r>
    </w:p>
    <w:p>
      <w:r>
        <w:rPr>
          <w:b/>
        </w:rPr>
      </w:r>
    </w:p>
    <w:p>
      <w:r>
        <w:rPr>
          <w:b/>
          <w:u w:val="single"/>
        </w:rPr>
        <w:t>Séance   14/12/2012</w:t>
      </w:r>
    </w:p>
    <w:p>
      <w:r>
        <w:rPr>
          <w:b/>
          <w:u w:val="single"/>
        </w:rPr>
        <w:t xml:space="preserve">Anamnèse </w:t>
      </w:r>
      <w:r>
        <w:rPr>
          <w:b/>
        </w:rPr>
        <w:t xml:space="preserve">: Le patient revient pour une globale mais ressent une tension au niveau du carré des lombes. Les douleurs costales ont disparu mais ressent une tension permanente à la dorsale correspondante en D8/D9 </w:t>
      </w:r>
    </w:p>
    <w:p>
      <w:r>
        <w:rPr>
          <w:b/>
        </w:rPr>
        <w:t>Vérification : aps sacrum à droite avec aps L5/L4 à Droite et le reste à gauche.</w:t>
      </w:r>
    </w:p>
    <w:p>
      <w:r>
        <w:rPr>
          <w:b/>
        </w:rPr>
        <w:t>Normalisation du musculaire puis tonification en acu : 23V(T) + 4DM (T) en 15 mn.</w:t>
      </w:r>
    </w:p>
    <w:p>
      <w:r>
        <w:rPr>
          <w:b/>
        </w:rPr>
        <w:t>Normalisation du bassin et des reins et des dorsales.</w:t>
      </w:r>
    </w:p>
    <w:p>
      <w:r>
        <w:rPr>
          <w:b/>
        </w:rPr>
      </w:r>
    </w:p>
    <w:p>
      <w:r>
        <w:rPr>
          <w:b/>
        </w:rPr>
      </w:r>
    </w:p>
    <w:p>
      <w:r>
        <w:rPr>
          <w:b/>
          <w:u w:val="single"/>
        </w:rPr>
        <w:t>Séance  14/02/2013</w:t>
      </w:r>
    </w:p>
    <w:p>
      <w:r>
        <w:rPr>
          <w:b/>
          <w:u w:val="single"/>
        </w:rPr>
        <w:t xml:space="preserve">Anamnèse </w:t>
      </w:r>
      <w:r>
        <w:rPr>
          <w:b/>
        </w:rPr>
        <w:t>:    douleur externe de la cheville au niveau des métatarses du pied Droit.</w:t>
      </w:r>
    </w:p>
    <w:p>
      <w:r>
        <w:rPr>
          <w:b/>
        </w:rPr>
        <w:t>Le patient pense à une entorse ligamentaire externe de la cheville D.</w:t>
      </w:r>
    </w:p>
    <w:p>
      <w:r>
        <w:rPr>
          <w:b/>
        </w:rPr>
        <w:t>Palpation : Tension du long péroné latéral externe, avec rotation externe de la tête du péroné.</w:t>
      </w:r>
    </w:p>
    <w:p>
      <w:r>
        <w:rPr>
          <w:b/>
        </w:rPr>
        <w:t>Vérification : Pas d’aps du bassin</w:t>
      </w:r>
    </w:p>
    <w:p>
      <w:r>
        <w:rPr>
          <w:b/>
        </w:rPr>
        <w:t>Points Ashis sur le bord des métatarses du pied.</w:t>
      </w:r>
    </w:p>
    <w:p>
      <w:r>
        <w:rPr>
          <w:b/>
        </w:rPr>
        <w:t>Normalisation Cuboïde/scaphoïde, de la tête du péroné, travail ligamentaire latérale int/ext du genou D, Travail en tiroir du genou, travail extension/flexion de la cheville.</w:t>
      </w:r>
    </w:p>
    <w:p>
      <w:r>
        <w:rPr>
          <w:b/>
        </w:rPr>
        <w:t>Acuponcture : 34VB (D) + 39VB + 37VB (Point Ashi + 3R(T) avec points ashis (prés du petit orteil) + 40VB.</w:t>
      </w:r>
    </w:p>
    <w:p>
      <w:r>
        <w:rPr>
          <w:b/>
        </w:rPr>
        <w:t>Remarque : Après la manipulation ostéo, les points ashis sont moins douloureux. Le patient reprend mieux appui au sol. Le patient est très content des résultats qui sont spectaculaires.</w:t>
      </w:r>
    </w:p>
    <w:p>
      <w:r>
        <w:rPr>
          <w:b/>
        </w:rPr>
      </w:r>
    </w:p>
    <w:p>
      <w:r>
        <w:rPr>
          <w:b/>
        </w:rPr>
      </w:r>
    </w:p>
    <w:p>
      <w:r>
        <w:rPr>
          <w:b/>
          <w:u w:val="single"/>
        </w:rPr>
        <w:t>Séance   14/03/2013</w:t>
      </w:r>
    </w:p>
    <w:p>
      <w:r>
        <w:rPr>
          <w:b/>
          <w:u w:val="single"/>
        </w:rPr>
        <w:t xml:space="preserve">Anamnèse </w:t>
      </w:r>
      <w:r>
        <w:rPr>
          <w:b/>
        </w:rPr>
        <w:t>:  des tensions au niveau des trapèzes.</w:t>
      </w:r>
    </w:p>
    <w:p>
      <w:r>
        <w:rPr>
          <w:b/>
          <w:u w:val="single"/>
        </w:rPr>
        <w:t xml:space="preserve">Vérification </w:t>
      </w:r>
      <w:r>
        <w:rPr>
          <w:b/>
        </w:rPr>
        <w:t>:  APS : à droite des dorsaux</w:t>
      </w:r>
      <w:r>
        <w:rPr>
          <w:b/>
          <w:u w:val="single"/>
        </w:rPr>
        <w:t xml:space="preserve">   </w:t>
      </w:r>
    </w:p>
    <w:p>
      <w:r>
        <w:rPr>
          <w:b/>
          <w:u w:val="single"/>
        </w:rPr>
        <w:t xml:space="preserve">Poncture </w:t>
      </w:r>
      <w:r>
        <w:rPr>
          <w:b/>
        </w:rPr>
        <w:t>:    20VB + 21VB(D) + point R(D) + 14DM (D)</w:t>
      </w:r>
      <w:r>
        <w:rPr>
          <w:b/>
          <w:u w:val="single"/>
        </w:rPr>
        <w:t xml:space="preserve">  </w:t>
      </w:r>
    </w:p>
    <w:p>
      <w:r>
        <w:rPr>
          <w:b/>
        </w:rPr>
        <w:t>Normalisation en tuina et normalisation des dorsaux.</w:t>
      </w:r>
    </w:p>
    <w:p>
      <w:r>
        <w:rPr>
          <w:b/>
        </w:rPr>
      </w:r>
    </w:p>
    <w:p>
      <w:r>
        <w:rPr>
          <w:b/>
          <w:u w:val="single"/>
        </w:rPr>
        <w:t>Séance   04/04/2013</w:t>
      </w:r>
    </w:p>
    <w:p>
      <w:r>
        <w:rPr>
          <w:b/>
          <w:u w:val="single"/>
        </w:rPr>
        <w:t xml:space="preserve">But </w:t>
      </w:r>
      <w:r>
        <w:rPr>
          <w:b/>
        </w:rPr>
        <w:t xml:space="preserve">:  globale mais avec un travail ciblé au niveau du bassin. </w:t>
      </w:r>
    </w:p>
    <w:p>
      <w:r>
        <w:rPr>
          <w:b/>
        </w:rPr>
        <w:t>Normalisation énergétique, normalisation du musculaire, du bassin et des lombaires.</w:t>
      </w:r>
    </w:p>
    <w:p>
      <w:r>
        <w:rPr>
          <w:b/>
        </w:rPr>
        <w:t>Travail d’étirement cervicale.</w:t>
      </w:r>
    </w:p>
    <w:p>
      <w:r>
        <w:rPr>
          <w:b/>
        </w:rPr>
      </w:r>
    </w:p>
    <w:p>
      <w:r>
        <w:rPr>
          <w:b/>
          <w:u w:val="single"/>
        </w:rPr>
        <w:t>Séance 15/04/2013</w:t>
      </w:r>
    </w:p>
    <w:p>
      <w:r>
        <w:rPr>
          <w:b/>
        </w:rPr>
        <w:t>But :  Vérification</w:t>
      </w:r>
    </w:p>
    <w:p>
      <w:r>
        <w:rPr>
          <w:b/>
        </w:rPr>
        <w:t>Pas d’aps pariétal mais un vide de Qi</w:t>
      </w:r>
    </w:p>
    <w:p>
      <w:r>
        <w:rPr>
          <w:b/>
        </w:rPr>
        <w:t>Les points : 23V(T) avec 20 VB (D). Normalisation occipitale.</w:t>
      </w:r>
    </w:p>
    <w:p>
      <w:r>
        <w:rPr>
          <w:b/>
        </w:rPr>
      </w:r>
    </w:p>
    <w:p>
      <w:r>
        <w:rPr>
          <w:b/>
          <w:u w:val="single"/>
        </w:rPr>
        <w:t>Séance   30/08/2013</w:t>
      </w:r>
    </w:p>
    <w:p>
      <w:r>
        <w:rPr>
          <w:b/>
        </w:rPr>
        <w:t>But : douleur dans l’épaule et au niveau de D1.</w:t>
      </w:r>
    </w:p>
    <w:p>
      <w:r>
        <w:rPr>
          <w:b/>
        </w:rPr>
        <w:t>Normalisation du musculaire et acuponcture</w:t>
      </w:r>
    </w:p>
    <w:p>
      <w:r>
        <w:rPr>
          <w:b/>
        </w:rPr>
      </w:r>
    </w:p>
    <w:p>
      <w:r>
        <w:rPr>
          <w:b/>
          <w:u w:val="single"/>
        </w:rPr>
        <w:t>Séance    24/09/2013</w:t>
      </w:r>
    </w:p>
    <w:p>
      <w:r>
        <w:rPr>
          <w:b/>
          <w:u w:val="single"/>
        </w:rPr>
        <w:t xml:space="preserve">But : </w:t>
      </w:r>
      <w:r>
        <w:rPr>
          <w:b/>
        </w:rPr>
        <w:t>Blocage lombaire.</w:t>
      </w:r>
    </w:p>
    <w:p>
      <w:r>
        <w:rPr>
          <w:b/>
        </w:rPr>
        <w:t>Normalisation du musculaire, du bassin, des lombaires et des dorsales. Travail en Qi énergie vitale</w:t>
      </w:r>
    </w:p>
    <w:p>
      <w:r>
        <w:rPr>
          <w:b/>
        </w:rPr>
      </w:r>
    </w:p>
    <w:p>
      <w:r>
        <w:rPr>
          <w:b/>
          <w:u w:val="single"/>
        </w:rPr>
        <w:t>Séance   03/10/2013</w:t>
      </w:r>
    </w:p>
    <w:p>
      <w:r>
        <w:rPr>
          <w:b/>
          <w:u w:val="single"/>
        </w:rPr>
        <w:t xml:space="preserve">Observations :  </w:t>
      </w:r>
      <w:r>
        <w:rPr>
          <w:b/>
        </w:rPr>
        <w:t>Plus de souplesse mais par contre fragilité au niveau des lombaires et au niveau de la nuque. Nous proposons de tonifier le Yang rénal et le YANG en général.</w:t>
      </w:r>
    </w:p>
    <w:p>
      <w:r>
        <w:rPr>
          <w:b/>
        </w:rPr>
        <w:t>Les points :  23V(T+M) + 4DM (T) + 14DM(T+M)   puis Huatuojiaji L5/S1(D+M) + 3DM (T+M)</w:t>
      </w:r>
    </w:p>
    <w:p>
      <w:r>
        <w:rPr>
          <w:b/>
        </w:rPr>
        <w:t>Manipulation étirement du rachis. Travail des lombaires et des cervicales</w:t>
      </w:r>
    </w:p>
    <w:p>
      <w:r>
        <w:rPr>
          <w:b/>
        </w:rPr>
      </w:r>
    </w:p>
    <w:p>
      <w:r>
        <w:rPr>
          <w:b/>
          <w:u w:val="single"/>
        </w:rPr>
        <w:t>Séance   08/10/2013</w:t>
      </w:r>
    </w:p>
    <w:p>
      <w:r>
        <w:rPr>
          <w:b/>
          <w:u w:val="single"/>
        </w:rPr>
        <w:t xml:space="preserve">Observations </w:t>
      </w:r>
      <w:r>
        <w:rPr>
          <w:b/>
        </w:rPr>
        <w:t>:   Le patient n’a fait que dormir pendant deux jours et durant toute la semaine, les douleurs ou tiraillements ont commencé dans le dos et dans la région épaule antérieure droite avec région tendue au niveau viscérale (côté Foie). Il était colérique</w:t>
      </w:r>
    </w:p>
    <w:p>
      <w:r>
        <w:rPr>
          <w:b/>
        </w:rPr>
        <w:t xml:space="preserve">Normalisation pariétale et viscérale (Foie/GI/Ig), travail au niveau des fascias et structurelle </w:t>
      </w:r>
    </w:p>
    <w:p>
      <w:r>
        <w:rPr>
          <w:b/>
        </w:rPr>
      </w:r>
    </w:p>
    <w:p>
      <w:r>
        <w:rPr>
          <w:b/>
          <w:u w:val="single"/>
        </w:rPr>
        <w:t>Séance   15/10/2013</w:t>
      </w:r>
    </w:p>
    <w:p>
      <w:r>
        <w:rPr>
          <w:b/>
          <w:u w:val="single"/>
        </w:rPr>
        <w:t xml:space="preserve">Observations </w:t>
      </w:r>
      <w:r>
        <w:rPr>
          <w:b/>
        </w:rPr>
        <w:t>:   Saturation nerveuse dans les MI et dans les fesses. Raideur dans les fesses et dans les ischios. Pas d’aps au niveau lombaire</w:t>
      </w:r>
    </w:p>
    <w:p>
      <w:r>
        <w:rPr>
          <w:b/>
        </w:rPr>
        <w:t>Les points : 23V(T+M) + quelques points du méridien De la Vessie +3R.</w:t>
      </w:r>
    </w:p>
    <w:p>
      <w:r>
        <w:rPr>
          <w:b/>
        </w:rPr>
      </w:r>
    </w:p>
    <w:p>
      <w:r>
        <w:rPr>
          <w:b/>
        </w:rPr>
        <w:t>SUIVI   DU  PATIENT</w:t>
      </w:r>
    </w:p>
    <w:p>
      <w:r>
        <w:rPr>
          <w:b/>
        </w:rPr>
      </w:r>
    </w:p>
    <w:p>
      <w:r/>
    </w:p>
    <w:p>
      <w:r>
        <w:rPr>
          <w:b/>
          <w:u w:val="single"/>
        </w:rPr>
        <w:t>Séance  22/01/2014</w:t>
      </w:r>
    </w:p>
    <w:p>
      <w:r>
        <w:rPr>
          <w:b/>
          <w:u w:val="single"/>
        </w:rPr>
        <w:t xml:space="preserve">But :  </w:t>
      </w:r>
      <w:r>
        <w:rPr>
          <w:b/>
        </w:rPr>
        <w:t>Recharger les batteries. Difficultés de dormir, se réveille vers 05h du matin.</w:t>
      </w:r>
    </w:p>
    <w:p>
      <w:r>
        <w:rPr>
          <w:b/>
        </w:rPr>
        <w:t>Pouls : Faible au niveau du F/R et Poignet Droit : FAIBLE pour la loge du P.</w:t>
      </w:r>
    </w:p>
    <w:p>
      <w:r>
        <w:rPr>
          <w:b/>
        </w:rPr>
        <w:t>Les points : 23V(T+M) + 4DM (T) avec 14DM (T+M), des points du P/F : 13V(T) + 18V(T)</w:t>
      </w:r>
    </w:p>
    <w:p>
      <w:r>
        <w:rPr>
          <w:b/>
        </w:rPr>
        <w:t xml:space="preserve">Avec 6R(T)  </w:t>
      </w:r>
    </w:p>
    <w:p>
      <w:r>
        <w:rPr>
          <w:b/>
        </w:rPr>
        <w:t xml:space="preserve">Remarque : Le patient m’appelle le 31/03/2014 pour me dire que la séance lui a fait tellement du bien qu’il a pu tenir jusqu’ici malgré la surcharge de travail de pression en hôtellerie. </w:t>
      </w:r>
    </w:p>
    <w:p>
      <w:r>
        <w:rPr>
          <w:b/>
        </w:rPr>
      </w:r>
    </w:p>
    <w:p>
      <w:r>
        <w:rPr>
          <w:b/>
          <w:u w:val="single"/>
        </w:rPr>
        <w:t>Séance   01/04/2014</w:t>
      </w:r>
    </w:p>
    <w:p>
      <w:r>
        <w:rPr>
          <w:b/>
          <w:u w:val="single"/>
        </w:rPr>
        <w:t>But :  Globale</w:t>
      </w:r>
    </w:p>
    <w:p>
      <w:r>
        <w:rPr>
          <w:b/>
          <w:u w:val="single"/>
        </w:rPr>
        <w:t xml:space="preserve">Observations </w:t>
      </w:r>
      <w:r>
        <w:rPr>
          <w:b/>
        </w:rPr>
        <w:t>:  Tensions au niveau occipitale et au niveau des rhomboïdes</w:t>
      </w:r>
    </w:p>
    <w:p>
      <w:r>
        <w:rPr>
          <w:b/>
        </w:rPr>
        <w:t>Normalisation du musculaire, des lombaires et des dorsales et des cervicales</w:t>
      </w:r>
    </w:p>
    <w:p>
      <w:r>
        <w:rPr>
          <w:b/>
        </w:rPr>
        <w:t>Acu : Point R+ 14DM +20VB +15DM</w:t>
      </w:r>
    </w:p>
    <w:p>
      <w:r>
        <w:rPr>
          <w:b/>
        </w:rPr>
      </w:r>
    </w:p>
    <w:p>
      <w:r>
        <w:rPr>
          <w:b/>
          <w:u w:val="single"/>
        </w:rPr>
        <w:t>Séance 04/04/2014</w:t>
      </w:r>
    </w:p>
    <w:p>
      <w:r>
        <w:rPr>
          <w:b/>
          <w:u w:val="single"/>
        </w:rPr>
        <w:t xml:space="preserve">Observations </w:t>
      </w:r>
      <w:r>
        <w:rPr>
          <w:b/>
        </w:rPr>
        <w:t>:  Beaucoup mieux !</w:t>
      </w:r>
    </w:p>
    <w:p>
      <w:r>
        <w:rPr>
          <w:b/>
          <w:u w:val="single"/>
        </w:rPr>
        <w:t xml:space="preserve">Tonification </w:t>
      </w:r>
      <w:r>
        <w:rPr>
          <w:b/>
        </w:rPr>
        <w:t xml:space="preserve">: 23V(T+M) + 4DM (T) + 3R(T) Avec 4RM (T+M) + E36 (T) </w:t>
      </w:r>
    </w:p>
    <w:p>
      <w:r>
        <w:rPr>
          <w:b/>
        </w:rPr>
        <w:t>Remarque : Les pouls reviennent normaux.</w:t>
      </w:r>
    </w:p>
    <w:p>
      <w:r>
        <w:rPr>
          <w:b/>
        </w:rPr>
        <w:t xml:space="preserve">   </w:t>
      </w:r>
    </w:p>
    <w:p>
      <w:r>
        <w:rPr>
          <w:b/>
          <w:u w:val="single"/>
        </w:rPr>
        <w:t>Séance    08/04/2014</w:t>
      </w:r>
    </w:p>
    <w:p>
      <w:r>
        <w:rPr>
          <w:b/>
        </w:rPr>
        <w:t>Normalisation du sacrum, des eux iliums, des dorsales et des cervicales.</w:t>
      </w:r>
    </w:p>
    <w:p>
      <w:r>
        <w:rPr>
          <w:b/>
        </w:rPr>
        <w:t>Normalisation des épaules ; travail du viscéral (tendu)</w:t>
      </w:r>
    </w:p>
    <w:p>
      <w:r>
        <w:rPr>
          <w:b/>
        </w:rPr>
      </w:r>
    </w:p>
    <w:p>
      <w:r>
        <w:rPr>
          <w:b/>
          <w:u w:val="single"/>
        </w:rPr>
        <w:t>Séance   06/05/2014</w:t>
      </w:r>
    </w:p>
    <w:p>
      <w:r>
        <w:rPr>
          <w:b/>
          <w:u w:val="single"/>
        </w:rPr>
        <w:t xml:space="preserve">Observations :  </w:t>
      </w:r>
      <w:r>
        <w:rPr>
          <w:b/>
        </w:rPr>
        <w:t>Le patient est éreinté très fatigué, ne dort pas bien.</w:t>
      </w:r>
    </w:p>
    <w:p>
      <w:r>
        <w:rPr>
          <w:b/>
          <w:u w:val="single"/>
        </w:rPr>
        <w:t xml:space="preserve">Les points : </w:t>
      </w:r>
      <w:r>
        <w:rPr>
          <w:b/>
        </w:rPr>
        <w:t>23V(T+M) + 3R(T) puis 6R(T) avec 20VB (D)</w:t>
      </w:r>
    </w:p>
    <w:p>
      <w:r>
        <w:rPr>
          <w:b/>
          <w:u w:val="single"/>
        </w:rPr>
        <w:t xml:space="preserve">Vérification ostéo :  </w:t>
      </w:r>
      <w:r>
        <w:rPr>
          <w:b/>
        </w:rPr>
        <w:t>APS Sacrum à droite, APS lombaire jusqu’aux cervicales à droite. Tensions musculaires jusqu’aux mâchoires. Normalisation du musculaire, du bassin, des lombaires et des dorsales.</w:t>
      </w:r>
    </w:p>
    <w:p>
      <w:r>
        <w:rPr>
          <w:b/>
        </w:rPr>
      </w:r>
    </w:p>
    <w:p>
      <w:r>
        <w:rPr>
          <w:b/>
          <w:u w:val="single"/>
        </w:rPr>
        <w:t>Séance 13/05/2014</w:t>
      </w:r>
    </w:p>
    <w:p>
      <w:r>
        <w:rPr>
          <w:b/>
          <w:u w:val="single"/>
        </w:rPr>
        <w:t xml:space="preserve">Observations : </w:t>
      </w:r>
      <w:r>
        <w:rPr>
          <w:b/>
        </w:rPr>
        <w:t>le patient affirme qu’il a été dans une forme inouï le lendemain</w:t>
      </w:r>
      <w:r>
        <w:rPr>
          <w:b/>
          <w:u w:val="single"/>
        </w:rPr>
        <w:t>.</w:t>
      </w:r>
    </w:p>
    <w:p>
      <w:r>
        <w:rPr>
          <w:b/>
          <w:u w:val="single"/>
        </w:rPr>
        <w:t xml:space="preserve">Les points </w:t>
      </w:r>
      <w:r>
        <w:rPr>
          <w:b/>
        </w:rPr>
        <w:t>: 23V(T) + 4 DM (T) + 14 DM (D) + Point R puis 3R(T). Point R( Rhomboïde)</w:t>
      </w:r>
    </w:p>
    <w:p>
      <w:r>
        <w:rPr>
          <w:b/>
        </w:rPr>
        <w:t>Vérification ostéo : APS tout le côté gauche.</w:t>
      </w:r>
    </w:p>
    <w:p>
      <w:r>
        <w:rPr>
          <w:b/>
        </w:rPr>
        <w:t>Normalisation du musculaire, du bassin ; des lombaires, des dorsales et des cervicales.</w:t>
      </w:r>
    </w:p>
    <w:p>
      <w:r>
        <w:rPr>
          <w:b/>
        </w:rPr>
        <w:t>Travail fasciale costale</w:t>
      </w:r>
    </w:p>
    <w:p>
      <w:r>
        <w:rPr>
          <w:b/>
        </w:rPr>
      </w:r>
    </w:p>
    <w:p>
      <w:r>
        <w:rPr>
          <w:b/>
          <w:u w:val="single"/>
        </w:rPr>
        <w:t xml:space="preserve">Séance    20/05/2014  </w:t>
      </w:r>
    </w:p>
    <w:p>
      <w:r>
        <w:rPr>
          <w:b/>
          <w:u w:val="single"/>
        </w:rPr>
        <w:t xml:space="preserve">Observations </w:t>
      </w:r>
      <w:r>
        <w:rPr>
          <w:b/>
        </w:rPr>
        <w:t>:   Le patient présente un bassin en bon état mais par contre les cervicales sont fragiles. Vérification ostéo :  APS  D4 + D1 + C7+C6+C5  à droite. Tension mâchoire à droite avec douleur occipitale (20VB)</w:t>
      </w:r>
    </w:p>
    <w:p>
      <w:r>
        <w:rPr>
          <w:b/>
        </w:rPr>
        <w:t>Les points :  20VB + 14DM + Point R + 4GI + 7P (D) en bilatérale.</w:t>
      </w:r>
    </w:p>
    <w:p>
      <w:r>
        <w:rPr>
          <w:b/>
        </w:rPr>
        <w:t>Travail des dorsales, des cervicales, normalisation occipitale, des mâchoires, des épaules</w:t>
      </w:r>
    </w:p>
    <w:p>
      <w:r>
        <w:rPr>
          <w:b/>
        </w:rPr>
      </w:r>
    </w:p>
    <w:p>
      <w:r>
        <w:rPr>
          <w:b/>
          <w:u w:val="single"/>
        </w:rPr>
        <w:t>Séance  21/05/2014</w:t>
      </w:r>
    </w:p>
    <w:p>
      <w:r>
        <w:rPr>
          <w:b/>
          <w:u w:val="single"/>
        </w:rPr>
        <w:t xml:space="preserve">Observations </w:t>
      </w:r>
      <w:r>
        <w:rPr>
          <w:b/>
        </w:rPr>
        <w:t xml:space="preserve">:   La douleur se focalise au niveau occipital avec la mâchoire droite </w:t>
      </w:r>
    </w:p>
    <w:p>
      <w:r>
        <w:rPr>
          <w:b/>
        </w:rPr>
        <w:t>Les points : 20VB + 21VB + 15DM + 20 DM + 14DM(D) temps : 20mn</w:t>
      </w:r>
    </w:p>
    <w:p>
      <w:r>
        <w:rPr>
          <w:b/>
        </w:rPr>
        <w:t xml:space="preserve">Deuxième phase : 17TR (D) + E7 +E6 (D) sentiment que tout tremble côté droit.  </w:t>
      </w:r>
    </w:p>
    <w:p>
      <w:r>
        <w:rPr>
          <w:b/>
        </w:rPr>
        <w:t xml:space="preserve">Remarque : On observe une décharge émotionnelle vers le rhomboïde même côté.  </w:t>
      </w:r>
    </w:p>
    <w:p>
      <w:r>
        <w:rPr>
          <w:b/>
          <w:u w:val="single"/>
        </w:rPr>
      </w:r>
    </w:p>
    <w:p>
      <w:r>
        <w:rPr>
          <w:b/>
          <w:u w:val="single"/>
        </w:rPr>
        <w:t xml:space="preserve">Séance   28/05/2014  </w:t>
      </w:r>
    </w:p>
    <w:p>
      <w:r>
        <w:rPr>
          <w:b/>
          <w:u w:val="single"/>
        </w:rPr>
        <w:t xml:space="preserve">Observations </w:t>
      </w:r>
      <w:r>
        <w:rPr>
          <w:b/>
        </w:rPr>
        <w:t>: Ca a bien relâché mais il ressent des tensions occulaires.</w:t>
      </w:r>
    </w:p>
    <w:p>
      <w:r>
        <w:rPr>
          <w:b/>
        </w:rPr>
        <w:t>Les points : 20VB + 23V(T) + 25V(T).</w:t>
      </w:r>
    </w:p>
    <w:p>
      <w:r>
        <w:rPr>
          <w:b/>
        </w:rPr>
        <w:t xml:space="preserve">Normalisation du musculaire, des lombaires. </w:t>
      </w:r>
    </w:p>
    <w:p>
      <w:r>
        <w:rPr>
          <w:b/>
        </w:rPr>
      </w:r>
    </w:p>
    <w:p>
      <w:r>
        <w:rPr>
          <w:b/>
          <w:u w:val="single"/>
        </w:rPr>
        <w:t>Séance  05/06/2014</w:t>
      </w:r>
    </w:p>
    <w:p>
      <w:r>
        <w:rPr>
          <w:b/>
          <w:u w:val="single"/>
        </w:rPr>
        <w:t xml:space="preserve">Observations </w:t>
      </w:r>
      <w:r>
        <w:rPr>
          <w:b/>
        </w:rPr>
        <w:t>: RAS au niveau structurel</w:t>
      </w:r>
    </w:p>
    <w:p>
      <w:r>
        <w:rPr>
          <w:b/>
          <w:u w:val="single"/>
        </w:rPr>
        <w:t xml:space="preserve">Les points </w:t>
      </w:r>
      <w:r>
        <w:rPr>
          <w:b/>
        </w:rPr>
        <w:t>: 23V(T) + 3R(T) + 20V(T) + 14DM</w:t>
      </w:r>
    </w:p>
    <w:p>
      <w:r>
        <w:rPr>
          <w:b/>
        </w:rPr>
      </w:r>
    </w:p>
    <w:p>
      <w:r>
        <w:rPr>
          <w:b/>
          <w:u w:val="single"/>
        </w:rPr>
        <w:t xml:space="preserve">Séance   11/06/2014 </w:t>
      </w:r>
    </w:p>
    <w:p>
      <w:r>
        <w:rPr>
          <w:b/>
          <w:u w:val="single"/>
        </w:rPr>
        <w:t xml:space="preserve">Observations : </w:t>
      </w:r>
      <w:r>
        <w:rPr>
          <w:b/>
        </w:rPr>
        <w:t>Décalage tout à gauche. Dort très mal, sensation de sciatique</w:t>
      </w:r>
    </w:p>
    <w:p>
      <w:r>
        <w:rPr>
          <w:b/>
        </w:rPr>
        <w:t xml:space="preserve">Normalisation du musculaire, du basin. Acu : 23V(T) + 4DM(T) + 58V(D) avec point R(D)+ 20VB (D) puis 6R(T). </w:t>
      </w:r>
    </w:p>
    <w:p>
      <w:r>
        <w:rPr>
          <w:b/>
        </w:rPr>
      </w:r>
    </w:p>
    <w:p>
      <w:r>
        <w:rPr>
          <w:b/>
        </w:rPr>
      </w:r>
    </w:p>
    <w:p>
      <w:r>
        <w:rPr>
          <w:b/>
        </w:rPr>
      </w:r>
    </w:p>
    <w:p>
      <w:r>
        <w:rPr>
          <w:b/>
          <w:u w:val="single"/>
        </w:rPr>
        <w:t>Séance    18/06/2014</w:t>
      </w:r>
    </w:p>
    <w:p>
      <w:r>
        <w:rPr>
          <w:b/>
          <w:u w:val="single"/>
        </w:rPr>
        <w:t xml:space="preserve">Observations </w:t>
      </w:r>
      <w:r>
        <w:rPr>
          <w:b/>
        </w:rPr>
        <w:t>: Sur le plan ostéopathique : RAS. Tr2s content des résultats.</w:t>
      </w:r>
    </w:p>
    <w:p>
      <w:r>
        <w:rPr>
          <w:b/>
        </w:rPr>
        <w:t>Problème de sommeil dans la marée énergétique du Poumon (03h00-05h00 du matin)</w:t>
      </w:r>
    </w:p>
    <w:p>
      <w:r>
        <w:rPr>
          <w:b/>
        </w:rPr>
        <w:t>Les points : 13V(T) + 23V(T) + 3R(T)</w:t>
      </w:r>
    </w:p>
    <w:p>
      <w:r>
        <w:rPr>
          <w:b/>
        </w:rPr>
      </w:r>
    </w:p>
    <w:p>
      <w:r>
        <w:rPr>
          <w:b/>
          <w:u w:val="single"/>
        </w:rPr>
        <w:t>Séance   1607/2014</w:t>
      </w:r>
    </w:p>
    <w:p>
      <w:r>
        <w:rPr>
          <w:b/>
          <w:u w:val="single"/>
        </w:rPr>
        <w:t xml:space="preserve"> </w:t>
      </w:r>
      <w:r>
        <w:rPr>
          <w:b/>
          <w:u w:val="single"/>
        </w:rPr>
        <w:t xml:space="preserve">But </w:t>
      </w:r>
      <w:r>
        <w:rPr>
          <w:b/>
        </w:rPr>
        <w:t>:   Demande de douleur au niveau de sa sciatique côté droit, avec poignet droit bloqué.</w:t>
      </w:r>
    </w:p>
    <w:p>
      <w:r>
        <w:rPr>
          <w:b/>
          <w:u w:val="single"/>
        </w:rPr>
        <w:t xml:space="preserve">Acu : </w:t>
      </w:r>
      <w:r>
        <w:rPr>
          <w:b/>
        </w:rPr>
        <w:t>30VB(D) + 23V(T) + 25</w:t>
      </w:r>
      <w:r>
        <w:rPr>
          <w:b/>
        </w:rPr>
        <w:t>E</w:t>
      </w:r>
      <w:r>
        <w:rPr>
          <w:b/>
        </w:rPr>
        <w:t>(D)   avec les points du poignet :  5GI+5IG+4TR.</w:t>
      </w:r>
    </w:p>
    <w:p>
      <w:r>
        <w:rPr>
          <w:b/>
        </w:rPr>
        <w:t>Normalisation du musculaire, du bassin.</w:t>
      </w:r>
    </w:p>
    <w:p>
      <w:r>
        <w:rPr>
          <w:b/>
        </w:rPr>
      </w:r>
    </w:p>
    <w:p>
      <w:r>
        <w:rPr>
          <w:b/>
          <w:u w:val="single"/>
        </w:rPr>
        <w:t>Séance   03/09/2014</w:t>
      </w:r>
    </w:p>
    <w:p>
      <w:r>
        <w:rPr>
          <w:b/>
          <w:u w:val="single"/>
        </w:rPr>
        <w:t xml:space="preserve">Observations </w:t>
      </w:r>
      <w:r>
        <w:rPr>
          <w:b/>
        </w:rPr>
        <w:t>:     Rien d’anormal sur le plan structurel, par contre tendance à la crispation musculaire, ou des tensions musculaires réparties sur tous les fascias avec tension ou APS Cervicale.  Le patient a eu une tendinite à l’épaule, au coude et au poignet côté droit durant l’été.</w:t>
      </w:r>
    </w:p>
    <w:p>
      <w:r>
        <w:rPr>
          <w:b/>
        </w:rPr>
        <w:t>Il a effectué une infiltration à la cortisone.</w:t>
      </w:r>
    </w:p>
    <w:p>
      <w:r>
        <w:rPr>
          <w:b/>
        </w:rPr>
        <w:t>Travail : Travail en fasciathérapie avec acuponcture aux points : 4DM (T) + 14DM(T) +Huatuojaiaji C7/C6/C5/C4.</w:t>
      </w:r>
    </w:p>
    <w:p>
      <w:r>
        <w:rPr>
          <w:b/>
        </w:rPr>
        <w:t xml:space="preserve">Remarque : L’origine de la tendinite de l’épaule et du coude provient généralement d’une compression nerveuse ou circulatoire aux étages C4/C5 (Coude) ou C5/C6 (épaule)  </w:t>
      </w:r>
    </w:p>
    <w:p>
      <w:r>
        <w:rPr>
          <w:b/>
        </w:rPr>
      </w:r>
    </w:p>
    <w:p>
      <w:r>
        <w:rPr>
          <w:b/>
        </w:rPr>
      </w:r>
    </w:p>
    <w:p>
      <w:r>
        <w:rPr>
          <w:b/>
        </w:rPr>
        <w:t>SUIVI   DU   PATIENT</w:t>
      </w:r>
    </w:p>
    <w:p>
      <w:r>
        <w:rPr>
          <w:b/>
        </w:rPr>
      </w:r>
    </w:p>
    <w:p>
      <w:r/>
    </w:p>
    <w:p>
      <w:r>
        <w:rPr>
          <w:b/>
          <w:u w:val="single"/>
        </w:rPr>
        <w:t>Séance   20/02/2015</w:t>
      </w:r>
    </w:p>
    <w:p>
      <w:r>
        <w:rPr>
          <w:b/>
          <w:u w:val="single"/>
        </w:rPr>
        <w:t xml:space="preserve">But </w:t>
      </w:r>
      <w:r>
        <w:rPr>
          <w:b/>
        </w:rPr>
        <w:t>:    Vide de QI</w:t>
      </w:r>
    </w:p>
    <w:p>
      <w:r>
        <w:rPr>
          <w:b/>
        </w:rPr>
        <w:t>Tonification : 23V(T+M) + 20V(T+M) +14DM (T+M) + 20VB (D)</w:t>
      </w:r>
    </w:p>
    <w:p>
      <w:r>
        <w:rPr>
          <w:b/>
        </w:rPr>
        <w:t>Puis E36(T) + 4rm(T) + 6R(T)</w:t>
      </w:r>
    </w:p>
    <w:p>
      <w:r>
        <w:rPr>
          <w:b/>
        </w:rPr>
        <w:t>Remarque : Le patient pendant la tonification du Yang, a ressenti une détente jusqu’aux cervicales.</w:t>
      </w:r>
    </w:p>
    <w:p>
      <w:r>
        <w:rPr>
          <w:b/>
        </w:rPr>
      </w:r>
    </w:p>
    <w:p>
      <w:r>
        <w:rPr>
          <w:b/>
          <w:u w:val="single"/>
        </w:rPr>
        <w:t xml:space="preserve">Séance  24/02/2015 </w:t>
      </w:r>
    </w:p>
    <w:p>
      <w:r>
        <w:rPr>
          <w:b/>
          <w:u w:val="single"/>
        </w:rPr>
        <w:t xml:space="preserve">Observations :  </w:t>
      </w:r>
      <w:r>
        <w:rPr>
          <w:b/>
        </w:rPr>
        <w:t>Le patient a été secoué pendant le week-end. Mais ca va mieux !</w:t>
      </w:r>
    </w:p>
    <w:p>
      <w:r>
        <w:rPr>
          <w:b/>
        </w:rPr>
        <w:t>Normalisation pariétale avec travail des fascias (surtout au niveau des MI)</w:t>
      </w:r>
    </w:p>
    <w:p>
      <w:r>
        <w:rPr>
          <w:b/>
        </w:rPr>
      </w:r>
    </w:p>
    <w:p>
      <w:r>
        <w:rPr>
          <w:b/>
          <w:u w:val="single"/>
        </w:rPr>
        <w:t>Séance     02/03/2015</w:t>
      </w:r>
    </w:p>
    <w:p>
      <w:r>
        <w:rPr>
          <w:b/>
          <w:u w:val="single"/>
        </w:rPr>
        <w:t xml:space="preserve">Observations </w:t>
      </w:r>
      <w:r>
        <w:rPr>
          <w:b/>
        </w:rPr>
        <w:t>:  Le patient a été fracassé lors de la dernière séance.</w:t>
      </w:r>
    </w:p>
    <w:p>
      <w:r>
        <w:rPr>
          <w:b/>
        </w:rPr>
        <w:t>Vérification ostéo : ras.</w:t>
      </w:r>
    </w:p>
    <w:p>
      <w:r>
        <w:rPr>
          <w:b/>
        </w:rPr>
        <w:t xml:space="preserve">Les points :  23V(T) + 4DM (T) + 20VB (D) + 14DM (D) + Point R(D) </w:t>
      </w:r>
    </w:p>
    <w:p>
      <w:r>
        <w:rPr>
          <w:b/>
        </w:rPr>
      </w:r>
    </w:p>
    <w:p>
      <w:r>
        <w:rPr>
          <w:b/>
          <w:u w:val="single"/>
        </w:rPr>
        <w:t xml:space="preserve">Séance    24/03/2015 </w:t>
      </w:r>
    </w:p>
    <w:p>
      <w:r>
        <w:rPr>
          <w:b/>
          <w:u w:val="single"/>
        </w:rPr>
        <w:t xml:space="preserve">Observations :   </w:t>
      </w:r>
      <w:r>
        <w:rPr>
          <w:b/>
        </w:rPr>
        <w:t>Lourdeur des jambes.</w:t>
      </w:r>
    </w:p>
    <w:p>
      <w:r>
        <w:rPr>
          <w:b/>
        </w:rPr>
        <w:t>Les points : 57V + Point R + 23V(T). Normalisation ostéo.</w:t>
      </w:r>
    </w:p>
    <w:p>
      <w:r>
        <w:rPr>
          <w:b/>
        </w:rPr>
      </w:r>
    </w:p>
    <w:p>
      <w:r>
        <w:rPr>
          <w:b/>
        </w:rPr>
      </w:r>
    </w:p>
    <w:p>
      <w:r>
        <w:rPr>
          <w:b/>
          <w:u w:val="single"/>
        </w:rPr>
        <w:t>Séance  25/06/2015</w:t>
      </w:r>
    </w:p>
    <w:p>
      <w:r>
        <w:rPr>
          <w:b/>
          <w:u w:val="single"/>
        </w:rPr>
        <w:t xml:space="preserve">Observations </w:t>
      </w:r>
      <w:r>
        <w:rPr>
          <w:b/>
        </w:rPr>
        <w:t>: Douleur costale</w:t>
      </w:r>
      <w:r>
        <w:rPr>
          <w:b/>
          <w:u w:val="single"/>
        </w:rPr>
        <w:t xml:space="preserve">   </w:t>
      </w:r>
    </w:p>
    <w:p>
      <w:r>
        <w:rPr>
          <w:b/>
        </w:rPr>
        <w:t xml:space="preserve">Normalisation du musculaire en massage, des MI, des lombaires, des dorsales en insistant sur D11/D12. </w:t>
      </w:r>
    </w:p>
    <w:p>
      <w:r>
        <w:rPr>
          <w:b/>
        </w:rPr>
      </w:r>
    </w:p>
    <w:p>
      <w:r>
        <w:rPr>
          <w:b/>
          <w:u w:val="single"/>
        </w:rPr>
        <w:t xml:space="preserve">Séance   08/10/2015 </w:t>
      </w:r>
    </w:p>
    <w:p>
      <w:r>
        <w:rPr>
          <w:b/>
          <w:u w:val="single"/>
        </w:rPr>
        <w:t xml:space="preserve">But :  </w:t>
      </w:r>
      <w:r>
        <w:rPr>
          <w:b/>
        </w:rPr>
        <w:t>Lourdeur dans les jambes, vide d’Energie vitale avec sensation de sciatalgie à droite</w:t>
      </w:r>
    </w:p>
    <w:p>
      <w:r>
        <w:rPr>
          <w:b/>
        </w:rPr>
        <w:t>Normaliation du musculaire, massage du carré des lombes.</w:t>
      </w:r>
    </w:p>
    <w:p>
      <w:r>
        <w:rPr>
          <w:b/>
        </w:rPr>
        <w:t xml:space="preserve">Acu : 23V(T+M) + 3 R(T) + (57V +60V) : côté droit pour talalgie.  </w:t>
      </w:r>
    </w:p>
    <w:p>
      <w:r>
        <w:rPr>
          <w:b/>
        </w:rPr>
        <w:t xml:space="preserve">Normalisation des dorsales. </w:t>
      </w:r>
    </w:p>
    <w:p>
      <w:r>
        <w:rPr>
          <w:b/>
        </w:rPr>
      </w:r>
    </w:p>
    <w:p>
      <w:r>
        <w:rPr>
          <w:b/>
          <w:u w:val="single"/>
        </w:rPr>
        <w:t xml:space="preserve">Séance  16/10/2015 </w:t>
      </w:r>
    </w:p>
    <w:p>
      <w:r>
        <w:rPr>
          <w:b/>
          <w:u w:val="single"/>
        </w:rPr>
        <w:t xml:space="preserve">Observations : </w:t>
      </w:r>
      <w:r>
        <w:rPr>
          <w:b/>
        </w:rPr>
        <w:t>Le patient affirme qu’il a eu une bonne séance.</w:t>
      </w:r>
    </w:p>
    <w:p>
      <w:r>
        <w:rPr>
          <w:b/>
          <w:u w:val="single"/>
        </w:rPr>
        <w:t xml:space="preserve">Les points : </w:t>
      </w:r>
      <w:r>
        <w:rPr>
          <w:b/>
        </w:rPr>
        <w:t>23V(T+M) + 14DM (D+M) + 6R(T)</w:t>
      </w:r>
    </w:p>
    <w:p>
      <w:r>
        <w:rPr>
          <w:b/>
        </w:rPr>
        <w:t>Normalisation des lombaires, et des cervicales.</w:t>
      </w:r>
    </w:p>
    <w:p>
      <w:r>
        <w:rPr>
          <w:b/>
        </w:rPr>
      </w:r>
    </w:p>
    <w:p>
      <w:r>
        <w:rPr>
          <w:b/>
          <w:u w:val="single"/>
        </w:rPr>
        <w:t xml:space="preserve">Séance  19/10/2015 </w:t>
      </w:r>
    </w:p>
    <w:p>
      <w:r>
        <w:rPr>
          <w:b/>
          <w:u w:val="single"/>
        </w:rPr>
        <w:t xml:space="preserve">But :  </w:t>
      </w:r>
      <w:r>
        <w:rPr>
          <w:b/>
        </w:rPr>
        <w:t>Relancer le Qi avec tensions au niveau occipitale</w:t>
      </w:r>
    </w:p>
    <w:p>
      <w:r>
        <w:rPr>
          <w:b/>
        </w:rPr>
        <w:t>Les points :   20VB(D) + 23V(T+M) + 4DM (T+M)</w:t>
      </w:r>
    </w:p>
    <w:p>
      <w:r>
        <w:rPr>
          <w:b/>
        </w:rPr>
        <w:t xml:space="preserve">Normalisation de la cheville + Occipitale </w:t>
      </w:r>
    </w:p>
    <w:p>
      <w:r>
        <w:rPr>
          <w:b/>
        </w:rPr>
      </w:r>
    </w:p>
    <w:p>
      <w:r>
        <w:rPr>
          <w:b/>
          <w:u w:val="single"/>
        </w:rPr>
        <w:t>Séance   18/01/2016</w:t>
      </w:r>
    </w:p>
    <w:p>
      <w:r>
        <w:rPr>
          <w:b/>
          <w:u w:val="single"/>
        </w:rPr>
        <w:t>Effectué  avec moxas : 23V(T+M)</w:t>
      </w:r>
    </w:p>
    <w:p>
      <w:r>
        <w:rPr>
          <w:b/>
          <w:u w:val="single"/>
        </w:rPr>
      </w:r>
    </w:p>
    <w:p>
      <w:r>
        <w:rPr>
          <w:b/>
          <w:u w:val="single"/>
        </w:rPr>
        <w:t>Séance  25/01/2016</w:t>
      </w:r>
    </w:p>
    <w:p>
      <w:r>
        <w:rPr>
          <w:b/>
        </w:rPr>
        <w:t>Normalisation ostéo + Acu :  20VB+Point R +23V (R)+ 3R(T)</w:t>
      </w:r>
    </w:p>
    <w:p>
      <w:r>
        <w:rPr>
          <w:b/>
        </w:rPr>
      </w:r>
    </w:p>
    <w:p>
      <w:r>
        <w:rPr>
          <w:b/>
          <w:u w:val="single"/>
        </w:rPr>
        <w:t>Séance 22/06/2016</w:t>
      </w:r>
    </w:p>
    <w:p>
      <w:r>
        <w:rPr>
          <w:b/>
          <w:u w:val="single"/>
        </w:rPr>
        <w:t xml:space="preserve">Acu </w:t>
      </w:r>
      <w:r>
        <w:rPr>
          <w:b/>
        </w:rPr>
        <w:t>: 20VB +23V(T) + 40V+57V+58V+ Huatuojiaji D7/D8D</w:t>
      </w:r>
    </w:p>
    <w:p>
      <w:r>
        <w:rPr>
          <w:b/>
        </w:rPr>
        <w:t>Normalisation du musculaire, des lombaires, des dorsales.</w:t>
      </w:r>
    </w:p>
    <w:p>
      <w:r>
        <w:rPr>
          <w:b/>
        </w:rPr>
      </w:r>
    </w:p>
    <w:p>
      <w:r>
        <w:rPr>
          <w:b/>
          <w:u w:val="single"/>
        </w:rPr>
        <w:t xml:space="preserve">Séance    30/06/2016 </w:t>
      </w:r>
    </w:p>
    <w:p>
      <w:r>
        <w:rPr>
          <w:b/>
          <w:u w:val="single"/>
        </w:rPr>
        <w:t xml:space="preserve">Observations : </w:t>
      </w:r>
      <w:r>
        <w:rPr>
          <w:b/>
        </w:rPr>
        <w:t>Beaucoup mieux mais il a besoin d’effectuer un relâchement musculaire</w:t>
      </w:r>
    </w:p>
    <w:p>
      <w:r>
        <w:rPr>
          <w:b/>
        </w:rPr>
        <w:t>Partie 1 :  F3 +E36+12RM +E21 +Yintang, puis 23V(T) + 14DM(T)</w:t>
      </w:r>
    </w:p>
    <w:p>
      <w:r>
        <w:rPr>
          <w:b/>
        </w:rPr>
      </w:r>
    </w:p>
    <w:p>
      <w:r>
        <w:rPr>
          <w:b/>
          <w:u w:val="single"/>
        </w:rPr>
        <w:t>Séance  07/12/2016</w:t>
      </w:r>
    </w:p>
    <w:p>
      <w:r>
        <w:rPr>
          <w:b/>
        </w:rPr>
        <w:t xml:space="preserve"> </w:t>
      </w:r>
      <w:r>
        <w:rPr>
          <w:b/>
          <w:u w:val="single"/>
        </w:rPr>
        <w:t>Observations</w:t>
      </w:r>
      <w:r>
        <w:rPr>
          <w:b/>
        </w:rPr>
        <w:t xml:space="preserve"> :   Demande de vide de Qi</w:t>
      </w:r>
    </w:p>
    <w:p>
      <w:r>
        <w:rPr>
          <w:b/>
        </w:rPr>
        <w:t xml:space="preserve">Les points :  23V(T+M) + 14 DM (T+M) + 20VB + Point R </w:t>
      </w:r>
    </w:p>
    <w:p>
      <w:r>
        <w:rPr>
          <w:b/>
        </w:rPr>
        <w:t xml:space="preserve">Normalisation du musculaire, des lombaires et des dorsales.  </w:t>
      </w:r>
    </w:p>
    <w:p>
      <w:r>
        <w:rPr>
          <w:b/>
        </w:rPr>
      </w:r>
    </w:p>
    <w:p>
      <w:r>
        <w:rPr>
          <w:b/>
          <w:u w:val="single"/>
        </w:rPr>
        <w:t>Séance  15/12/2016</w:t>
      </w:r>
    </w:p>
    <w:p>
      <w:r>
        <w:rPr>
          <w:b/>
          <w:u w:val="single"/>
        </w:rPr>
        <w:t xml:space="preserve">Observations   </w:t>
      </w:r>
    </w:p>
    <w:p>
      <w:r>
        <w:rPr>
          <w:b/>
          <w:u w:val="single"/>
        </w:rPr>
        <w:t>Les points</w:t>
      </w:r>
      <w:r>
        <w:rPr>
          <w:b/>
        </w:rPr>
        <w:t xml:space="preserve">:   23V(T+M) + 14DM (T+M) + 20VB  </w:t>
      </w:r>
    </w:p>
    <w:p>
      <w:r>
        <w:rPr>
          <w:b/>
        </w:rPr>
        <w:t>Quelques points du méridien de la Vessie : 40V+57V+58V+39V</w:t>
      </w:r>
    </w:p>
    <w:p>
      <w:r>
        <w:rPr>
          <w:b/>
        </w:rPr>
      </w:r>
    </w:p>
    <w:p>
      <w:r>
        <w:rPr>
          <w:b/>
          <w:u w:val="single"/>
        </w:rPr>
        <w:t>Séance 20/12/2016</w:t>
      </w:r>
    </w:p>
    <w:p>
      <w:r>
        <w:rPr>
          <w:b/>
          <w:u w:val="single"/>
        </w:rPr>
        <w:t xml:space="preserve">Observations : </w:t>
      </w:r>
      <w:r>
        <w:rPr>
          <w:b/>
        </w:rPr>
        <w:t>Des tensions occipitales avec les genoux qui tirent.</w:t>
      </w:r>
    </w:p>
    <w:p>
      <w:r>
        <w:rPr>
          <w:b/>
        </w:rPr>
        <w:t>Les points : 20VB(T+M) + 14DM(T+M) + 40V+34VB (D)</w:t>
      </w:r>
    </w:p>
    <w:p>
      <w:r>
        <w:rPr>
          <w:b/>
        </w:rPr>
        <w:t>Travail en QIqong : 2-3 Rate ; 9Rate + 5Rate, puis 67V+66V, 45 E+ 44 E Puis 44VB+43VB.</w:t>
      </w:r>
    </w:p>
    <w:p>
      <w:r>
        <w:rPr>
          <w:b/>
        </w:rPr>
        <w:t xml:space="preserve">La symptomatologie est : relâchement dans les jambes avec ceinture thoracique dans le dos, puis ça relâche le dos quand (la Vessie est abordée) avec tension dans la mâchoire et la région cervicale </w:t>
      </w:r>
    </w:p>
    <w:p>
      <w:r>
        <w:rPr>
          <w:b/>
        </w:rPr>
        <w:t>(E) Puis (VB).</w:t>
      </w:r>
    </w:p>
    <w:p>
      <w:r>
        <w:rPr>
          <w:b/>
        </w:rPr>
      </w:r>
    </w:p>
    <w:p>
      <w:r>
        <w:rPr>
          <w:b/>
          <w:u w:val="single"/>
        </w:rPr>
        <w:t xml:space="preserve">Séance  16/03/2017 </w:t>
      </w:r>
    </w:p>
    <w:p>
      <w:r>
        <w:rPr>
          <w:b/>
          <w:u w:val="single"/>
        </w:rPr>
        <w:t xml:space="preserve">But :  </w:t>
      </w:r>
      <w:r>
        <w:rPr>
          <w:b/>
        </w:rPr>
        <w:t xml:space="preserve">Spasmes des mollets + cuisses. </w:t>
      </w:r>
    </w:p>
    <w:p>
      <w:r>
        <w:rPr>
          <w:b/>
        </w:rPr>
        <w:t>Les points : 23V(T+M) + 15DM(T+M) + 20VB(D) + les points selon le méridien de la Vessie : 40V+57V+58V+39V(D)</w:t>
      </w:r>
    </w:p>
    <w:p>
      <w:r>
        <w:rPr>
          <w:b/>
        </w:rPr>
        <w:t>Massage autour des cervicales</w:t>
      </w:r>
    </w:p>
    <w:p>
      <w:r>
        <w:rPr>
          <w:b/>
        </w:rPr>
      </w:r>
    </w:p>
    <w:p>
      <w:r>
        <w:rPr>
          <w:b/>
          <w:u w:val="single"/>
        </w:rPr>
        <w:t xml:space="preserve">Séance  31/05/2017  </w:t>
      </w:r>
    </w:p>
    <w:p>
      <w:r>
        <w:rPr>
          <w:b/>
          <w:u w:val="single"/>
        </w:rPr>
        <w:t xml:space="preserve">Observations :   </w:t>
      </w:r>
      <w:r>
        <w:rPr>
          <w:b/>
        </w:rPr>
        <w:t>Douleur sur le trajet interne du genou droit. Spasmes le long de la colonne vertébrale, vide de Qi du Rein.</w:t>
      </w:r>
    </w:p>
    <w:p>
      <w:r>
        <w:rPr>
          <w:b/>
        </w:rPr>
        <w:t>Normalisation du musculaire, du sacrum en torsion vers la droite et iliums. Massage de normalisation des dorsales. Attente de travailler sur l’énergie vitale et sur le Yang</w:t>
      </w:r>
    </w:p>
    <w:p>
      <w:r>
        <w:rPr>
          <w:b/>
        </w:rPr>
      </w:r>
    </w:p>
    <w:p>
      <w:r>
        <w:rPr>
          <w:b/>
          <w:u w:val="single"/>
        </w:rPr>
        <w:t>Séance 02/06/2017</w:t>
      </w:r>
      <w:r>
        <w:rPr>
          <w:b/>
        </w:rPr>
        <w:t xml:space="preserve">       1</w:t>
      </w:r>
    </w:p>
    <w:p>
      <w:r>
        <w:rPr>
          <w:b/>
        </w:rPr>
        <w:t>Observations : Le Qi vital est revenu mais il ressent comme des inflammations au niveau des genoux. Les pouls : Vide de Rate et de Rein</w:t>
      </w:r>
    </w:p>
    <w:p>
      <w:r>
        <w:rPr>
          <w:b/>
        </w:rPr>
        <w:t>Les points : 23V(T+M) + 20V(T+M) + 14DM(T+M) +10R+ 7R(T) + 3R(T)</w:t>
      </w:r>
    </w:p>
    <w:p>
      <w:r>
        <w:rPr>
          <w:b/>
        </w:rPr>
        <w:t>Ajout des points 10R+7R.</w:t>
      </w:r>
    </w:p>
    <w:p>
      <w:r>
        <w:rPr>
          <w:b/>
        </w:rPr>
      </w:r>
    </w:p>
    <w:p>
      <w:r>
        <w:rPr>
          <w:b/>
        </w:rPr>
      </w:r>
    </w:p>
    <w:p>
      <w:r>
        <w:rPr>
          <w:b/>
        </w:rPr>
      </w:r>
    </w:p>
    <w:p>
      <w:r>
        <w:rPr>
          <w:b/>
          <w:u w:val="single"/>
        </w:rPr>
        <w:t xml:space="preserve">Séance  07/06/2017  </w:t>
      </w:r>
    </w:p>
    <w:p>
      <w:r>
        <w:rPr>
          <w:b/>
          <w:u w:val="single"/>
        </w:rPr>
        <w:t xml:space="preserve">Observations :  </w:t>
      </w:r>
      <w:r>
        <w:rPr>
          <w:b/>
        </w:rPr>
        <w:t>Les muscles se sont relâchés avec toujours une petite douleur au niveau du genou latérale interne.</w:t>
      </w:r>
    </w:p>
    <w:p>
      <w:r>
        <w:rPr>
          <w:b/>
        </w:rPr>
        <w:t>Les points : 10R+7R bilatéral.  Les points : 23V(T+M) + 14DM(T+M) + point R(D)</w:t>
      </w:r>
    </w:p>
    <w:p>
      <w:r>
        <w:rPr>
          <w:b/>
        </w:rPr>
      </w:r>
    </w:p>
    <w:p>
      <w:r>
        <w:rPr>
          <w:b/>
        </w:rPr>
        <w:t>SUIVI   DU   PATIENT</w:t>
      </w:r>
    </w:p>
    <w:p>
      <w:r>
        <w:rPr>
          <w:b/>
        </w:rPr>
      </w:r>
    </w:p>
    <w:p>
      <w:r/>
    </w:p>
    <w:p>
      <w:r>
        <w:rPr>
          <w:b/>
          <w:u w:val="single"/>
        </w:rPr>
        <w:t>Séance  09/10/2017         1</w:t>
      </w:r>
    </w:p>
    <w:p>
      <w:r>
        <w:rPr>
          <w:b/>
          <w:u w:val="single"/>
        </w:rPr>
        <w:t xml:space="preserve">Observations </w:t>
      </w:r>
      <w:r>
        <w:rPr>
          <w:b/>
        </w:rPr>
        <w:t>:    Pouls :  Vide de Rein avec torticoli</w:t>
      </w:r>
    </w:p>
    <w:p>
      <w:r>
        <w:rPr>
          <w:b/>
        </w:rPr>
        <w:t xml:space="preserve">Les points : 23 V(T+M) + 14DM (T+M) + 20VB + 3Ig </w:t>
      </w:r>
    </w:p>
    <w:p>
      <w:r>
        <w:rPr>
          <w:b/>
        </w:rPr>
        <w:t xml:space="preserve">Ajout de 60V +3 Ig  pour drainer le dumaï avec  40V.  </w:t>
      </w:r>
    </w:p>
    <w:p>
      <w:r>
        <w:rPr>
          <w:b/>
        </w:rPr>
        <w:t>Massage de normalisation et ostéopathie structurelle</w:t>
      </w:r>
    </w:p>
    <w:p>
      <w:r>
        <w:rPr>
          <w:b/>
        </w:rPr>
      </w:r>
    </w:p>
    <w:p>
      <w:r>
        <w:rPr>
          <w:b/>
          <w:u w:val="single"/>
        </w:rPr>
        <w:t xml:space="preserve">Séance  13/10/2017 </w:t>
      </w:r>
    </w:p>
    <w:p>
      <w:r>
        <w:rPr>
          <w:b/>
          <w:u w:val="single"/>
        </w:rPr>
        <w:t xml:space="preserve">Observations </w:t>
      </w:r>
      <w:r>
        <w:rPr>
          <w:b/>
        </w:rPr>
        <w:t>:  Tensions encore au niveau de la région trapèze et du cou</w:t>
      </w:r>
    </w:p>
    <w:p>
      <w:r>
        <w:rPr>
          <w:b/>
        </w:rPr>
        <w:t>Les points : 20VB +Anmian + 38V(T+M) + 40V +F3.</w:t>
      </w:r>
    </w:p>
    <w:p>
      <w:r>
        <w:rPr>
          <w:b/>
        </w:rPr>
        <w:t>Deuxième phase :  E36+ 12RM+15RM+41VB + Point daïmai</w:t>
      </w:r>
    </w:p>
    <w:p>
      <w:r>
        <w:rPr>
          <w:b/>
        </w:rPr>
      </w:r>
    </w:p>
    <w:p>
      <w:r>
        <w:rPr>
          <w:b/>
          <w:u w:val="single"/>
        </w:rPr>
        <w:t xml:space="preserve">Séance  10/04/2018 </w:t>
      </w:r>
    </w:p>
    <w:p>
      <w:r>
        <w:rPr>
          <w:b/>
          <w:u w:val="single"/>
        </w:rPr>
        <w:t xml:space="preserve">Observations :  </w:t>
      </w:r>
      <w:r>
        <w:rPr>
          <w:b/>
        </w:rPr>
        <w:t>Vide de Rein</w:t>
      </w:r>
    </w:p>
    <w:p>
      <w:r>
        <w:rPr>
          <w:b/>
        </w:rPr>
        <w:t>Les points : Huatuojiaji Lombaire + 23V(T+M) + 14 DM (T+M) + les points selon le canal de la Vessie. Normalisation du sacrum et des lombaires.</w:t>
      </w:r>
    </w:p>
    <w:p>
      <w:r>
        <w:rPr>
          <w:b/>
        </w:rPr>
      </w:r>
    </w:p>
    <w:p>
      <w:r>
        <w:rPr>
          <w:b/>
          <w:u w:val="single"/>
        </w:rPr>
        <w:t xml:space="preserve">Séance  13/04/2018 </w:t>
      </w:r>
    </w:p>
    <w:p>
      <w:r>
        <w:rPr>
          <w:b/>
          <w:u w:val="single"/>
        </w:rPr>
        <w:t xml:space="preserve">Observations </w:t>
      </w:r>
      <w:r>
        <w:rPr>
          <w:b/>
        </w:rPr>
        <w:t>:  Il demande de travailler sur une tension trapèze et occipitale. Des troubles du sommeil. Nous allons travailler sur la région cervicale.</w:t>
      </w:r>
    </w:p>
    <w:p>
      <w:r>
        <w:rPr>
          <w:b/>
        </w:rPr>
        <w:t>Les points : Huatuojiaji C7/C6/C5 +14DM (T+M) + 20 VB(T+M) + point R.</w:t>
      </w:r>
    </w:p>
    <w:p>
      <w:r>
        <w:rPr>
          <w:b/>
        </w:rPr>
        <w:t xml:space="preserve">Travail en TNC sur le genou et le long du canal de la VB à droite.  </w:t>
      </w:r>
    </w:p>
    <w:p>
      <w:r>
        <w:rPr>
          <w:b/>
        </w:rPr>
      </w:r>
    </w:p>
    <w:p>
      <w:r>
        <w:rPr>
          <w:b/>
          <w:u w:val="single"/>
        </w:rPr>
        <w:t xml:space="preserve">Séance  23/04/2018   </w:t>
      </w:r>
    </w:p>
    <w:p>
      <w:r>
        <w:rPr>
          <w:b/>
          <w:u w:val="single"/>
        </w:rPr>
        <w:t xml:space="preserve">But </w:t>
      </w:r>
      <w:r>
        <w:rPr>
          <w:b/>
        </w:rPr>
        <w:t>:  Douleur en barre, jambes tendus, douleur sciatique côté gauche avec épaule droite + cervicale en C4. Normalisation globale.</w:t>
      </w:r>
    </w:p>
    <w:p>
      <w:r>
        <w:rPr>
          <w:b/>
        </w:rPr>
      </w:r>
    </w:p>
    <w:p>
      <w:r>
        <w:rPr>
          <w:b/>
          <w:u w:val="single"/>
        </w:rPr>
        <w:t xml:space="preserve">Séance 07/06/2018  </w:t>
      </w:r>
    </w:p>
    <w:p>
      <w:r>
        <w:rPr>
          <w:b/>
          <w:u w:val="single"/>
        </w:rPr>
        <w:t xml:space="preserve">Observations </w:t>
      </w:r>
      <w:r>
        <w:rPr>
          <w:b/>
        </w:rPr>
        <w:t>:  Tension des droits antérieure avec instabilité du bassin</w:t>
      </w:r>
    </w:p>
    <w:p>
      <w:r>
        <w:rPr>
          <w:b/>
        </w:rPr>
        <w:t>Normalisation du musculaire, du viscérale, du sacrum, des iliums.</w:t>
      </w:r>
    </w:p>
    <w:p>
      <w:r>
        <w:rPr>
          <w:b/>
        </w:rPr>
        <w:t>Travail en poncture, point Unique (point dans la fesse) puis QIqong : 67V+66V Puis 44VB+43VB et 2.3 Rate + 9 Rate  puis E44+E45</w:t>
      </w:r>
    </w:p>
    <w:p>
      <w:r>
        <w:rPr>
          <w:b/>
        </w:rPr>
      </w:r>
    </w:p>
    <w:p>
      <w:r>
        <w:rPr>
          <w:b/>
          <w:u w:val="single"/>
        </w:rPr>
        <w:t xml:space="preserve">Séance  23/10/2018  </w:t>
      </w:r>
    </w:p>
    <w:p>
      <w:r>
        <w:rPr>
          <w:b/>
          <w:u w:val="single"/>
        </w:rPr>
        <w:t xml:space="preserve">Observations </w:t>
      </w:r>
      <w:r>
        <w:rPr>
          <w:b/>
        </w:rPr>
        <w:t xml:space="preserve">: Le patient souffre des lombaires (APS L5/L4). </w:t>
      </w:r>
    </w:p>
    <w:p>
      <w:r>
        <w:rPr>
          <w:b/>
        </w:rPr>
        <w:t>Aps L4/L5 à droite et D11/D12 à gauche.</w:t>
      </w:r>
    </w:p>
    <w:p>
      <w:r>
        <w:rPr>
          <w:b/>
        </w:rPr>
        <w:t>Les points : Huatuojiaji L5/L4/L3, avec moxa au niveau de L5/L4.</w:t>
      </w:r>
    </w:p>
    <w:p>
      <w:r>
        <w:rPr>
          <w:b/>
        </w:rPr>
        <w:t>Les points selon le canal de la Vessie :39V+40V+57V+58V.</w:t>
      </w:r>
    </w:p>
    <w:p>
      <w:r>
        <w:rPr>
          <w:b/>
        </w:rPr>
        <w:t>Ajout de 30VB bilatérale.</w:t>
      </w:r>
    </w:p>
    <w:p>
      <w:r>
        <w:rPr>
          <w:b/>
        </w:rPr>
      </w:r>
    </w:p>
    <w:p>
      <w:r>
        <w:rPr>
          <w:b/>
        </w:rPr>
      </w:r>
    </w:p>
    <w:p>
      <w:r>
        <w:rPr>
          <w:b/>
        </w:rPr>
      </w:r>
    </w:p>
    <w:p>
      <w:r>
        <w:rPr>
          <w:b/>
        </w:rPr>
      </w:r>
    </w:p>
    <w:p>
      <w:r>
        <w:rPr>
          <w:b/>
        </w:rPr>
      </w:r>
    </w:p>
    <w:p>
      <w:r>
        <w:rPr>
          <w:b/>
          <w:u w:val="single"/>
        </w:rPr>
        <w:t xml:space="preserve">Séance 0804/2019 </w:t>
      </w:r>
    </w:p>
    <w:p>
      <w:r>
        <w:rPr>
          <w:b/>
          <w:u w:val="single"/>
        </w:rPr>
        <w:t xml:space="preserve">Observations </w:t>
      </w:r>
      <w:r>
        <w:rPr>
          <w:b/>
        </w:rPr>
        <w:t>:   Muscles tétanisés. Blocage viscérale.</w:t>
      </w:r>
    </w:p>
    <w:p>
      <w:r>
        <w:rPr>
          <w:b/>
        </w:rPr>
        <w:t>Normalisation structuro-viscérale</w:t>
      </w:r>
    </w:p>
    <w:p>
      <w:r>
        <w:rPr>
          <w:b/>
        </w:rPr>
      </w:r>
    </w:p>
    <w:p>
      <w:r>
        <w:rPr>
          <w:b/>
          <w:u w:val="single"/>
        </w:rPr>
        <w:t xml:space="preserve">Séance 09/05/2019 </w:t>
      </w:r>
    </w:p>
    <w:p>
      <w:r>
        <w:rPr>
          <w:b/>
          <w:u w:val="single"/>
        </w:rPr>
        <w:t xml:space="preserve">Observations </w:t>
      </w:r>
      <w:r>
        <w:rPr>
          <w:b/>
        </w:rPr>
        <w:t>:  Troubles circulatoires sanguines.</w:t>
      </w:r>
    </w:p>
    <w:p>
      <w:r>
        <w:rPr>
          <w:b/>
        </w:rPr>
        <w:t>Les points : 23V(T+M) + 20V((T+M) + 6 Rate + 57V+ 58V+39V</w:t>
      </w:r>
    </w:p>
    <w:p>
      <w:r>
        <w:rPr>
          <w:b/>
        </w:rPr>
        <w:t>Travail du viscérale et du circulatoire afin de redonner une dynamique sanguine</w:t>
      </w:r>
    </w:p>
    <w:p>
      <w:r>
        <w:rPr>
          <w:b/>
        </w:rPr>
      </w:r>
    </w:p>
    <w:p>
      <w:r>
        <w:rPr>
          <w:b/>
          <w:u w:val="single"/>
        </w:rPr>
      </w:r>
    </w:p>
    <w:p>
      <w:r>
        <w:rPr>
          <w:b/>
        </w:rPr>
        <w:t>SUIVI   DU   PATIENT</w:t>
      </w:r>
    </w:p>
    <w:p>
      <w:r>
        <w:rPr>
          <w:b/>
        </w:rPr>
      </w:r>
    </w:p>
    <w:p>
      <w:r/>
    </w:p>
    <w:p>
      <w:r>
        <w:rPr>
          <w:b/>
          <w:u w:val="single"/>
        </w:rPr>
        <w:t xml:space="preserve">Séance  02/06/2020   </w:t>
      </w:r>
    </w:p>
    <w:p>
      <w:r>
        <w:rPr>
          <w:b/>
          <w:u w:val="single"/>
        </w:rPr>
        <w:t xml:space="preserve">Observations </w:t>
      </w:r>
      <w:r>
        <w:rPr>
          <w:b/>
        </w:rPr>
        <w:t>:       Des tensions énormes</w:t>
      </w:r>
      <w:r>
        <w:rPr>
          <w:b/>
          <w:u w:val="single"/>
        </w:rPr>
        <w:t xml:space="preserve"> des adducteurs jusqu’aux mâchoires.</w:t>
      </w:r>
    </w:p>
    <w:p>
      <w:r>
        <w:rPr>
          <w:b/>
        </w:rPr>
        <w:t>Travail de la DDI puis fasciale et biomécanique.</w:t>
      </w:r>
    </w:p>
    <w:p>
      <w:r>
        <w:rPr>
          <w:b/>
        </w:rPr>
        <w:t>Remarque : le fait de travailler en Shiatsu sur les métatarses, lui a redonné plus d’équilibre sur les capteurs podaux.</w:t>
      </w:r>
    </w:p>
    <w:p>
      <w:r>
        <w:rPr>
          <w:b/>
        </w:rPr>
      </w:r>
    </w:p>
    <w:p>
      <w:r>
        <w:rPr>
          <w:b/>
          <w:u w:val="single"/>
        </w:rPr>
        <w:t>Séance  18/12/2020</w:t>
      </w:r>
    </w:p>
    <w:p>
      <w:r>
        <w:rPr>
          <w:b/>
          <w:u w:val="single"/>
        </w:rPr>
        <w:t xml:space="preserve">Observations </w:t>
      </w:r>
      <w:r>
        <w:rPr>
          <w:b/>
        </w:rPr>
        <w:t>:    Suite à une chute au vélo, il s’est fait mal au niveau costal côté Gauche.</w:t>
      </w:r>
    </w:p>
    <w:p>
      <w:r>
        <w:rPr>
          <w:b/>
        </w:rPr>
        <w:t>Normalisation bio-mécanique et travail costale.</w:t>
      </w:r>
    </w:p>
    <w:p>
      <w:r>
        <w:rPr>
          <w:b/>
          <w:u w:val="single"/>
        </w:rPr>
        <w:t xml:space="preserve"> </w:t>
      </w:r>
    </w:p>
    <w:p>
      <w:r>
        <w:rPr>
          <w:b/>
          <w:u w:val="single"/>
        </w:rPr>
        <w:t xml:space="preserve">Séance  29/03/2021 </w:t>
      </w:r>
    </w:p>
    <w:p>
      <w:r>
        <w:rPr>
          <w:b/>
          <w:u w:val="single"/>
        </w:rPr>
        <w:t xml:space="preserve">Observations </w:t>
      </w:r>
      <w:r>
        <w:rPr>
          <w:b/>
        </w:rPr>
        <w:t>:  Des tensions en bas du dos.</w:t>
      </w:r>
    </w:p>
    <w:p>
      <w:r>
        <w:rPr>
          <w:b/>
        </w:rPr>
        <w:t>Les points : 23V(T+M) + L5/S1 +20VB(D) + D5/D6.</w:t>
      </w:r>
    </w:p>
    <w:p>
      <w:r>
        <w:rPr>
          <w:b/>
        </w:rPr>
        <w:t xml:space="preserve">Manipulation en ostéopathie </w:t>
      </w:r>
    </w:p>
    <w:p>
      <w:r>
        <w:rPr>
          <w:b/>
        </w:rPr>
      </w:r>
    </w:p>
    <w:p>
      <w:r>
        <w:rPr>
          <w:b/>
          <w:u w:val="single"/>
        </w:rPr>
        <w:t xml:space="preserve">Séance  31/05/2021   </w:t>
      </w:r>
    </w:p>
    <w:p>
      <w:r>
        <w:rPr>
          <w:b/>
          <w:u w:val="single"/>
        </w:rPr>
        <w:t xml:space="preserve">Effectué  </w:t>
      </w:r>
    </w:p>
    <w:p>
      <w:r>
        <w:rPr>
          <w:b/>
          <w:u w:val="single"/>
        </w:rPr>
      </w:r>
    </w:p>
    <w:p>
      <w:r>
        <w:rPr>
          <w:b/>
          <w:u w:val="single"/>
        </w:rPr>
        <w:t>Séance 08/09/2021</w:t>
      </w:r>
    </w:p>
    <w:p>
      <w:r>
        <w:rPr>
          <w:b/>
          <w:u w:val="single"/>
        </w:rPr>
        <w:t xml:space="preserve">Observations </w:t>
      </w:r>
      <w:r>
        <w:rPr>
          <w:b/>
        </w:rPr>
        <w:t>:   Tensions musculaires surtout dans les MI, avec APS EIPS +L5/L4 à gauche</w:t>
      </w:r>
      <w:r>
        <w:rPr>
          <w:b/>
          <w:u w:val="single"/>
        </w:rPr>
        <w:t xml:space="preserve">  </w:t>
      </w:r>
    </w:p>
    <w:p>
      <w:r>
        <w:rPr>
          <w:b/>
        </w:rPr>
        <w:t>Normalisation des deux piriformes, du musculaire, du bassin, des dorsales avec travail du musculaire de la région cervicale. Remarque :  Une 2 ème séance sera nécessaire pour travailler la région Masseter + Cervicales +Angulaire des omoplates.</w:t>
      </w:r>
    </w:p>
    <w:p>
      <w:r>
        <w:rPr>
          <w:b/>
        </w:rPr>
      </w:r>
    </w:p>
    <w:p>
      <w:r>
        <w:rPr>
          <w:b/>
          <w:u w:val="single"/>
        </w:rPr>
        <w:t>Séance  13/09/2021</w:t>
      </w:r>
    </w:p>
    <w:p>
      <w:r>
        <w:rPr>
          <w:b/>
          <w:u w:val="single"/>
        </w:rPr>
        <w:t>Observations</w:t>
      </w:r>
      <w:r>
        <w:rPr>
          <w:b/>
        </w:rPr>
        <w:t xml:space="preserve"> :   Beaucoup mieux !  Le bas s’est complètement détendu, mais il reste encore une tension au niveau des trapèzes.</w:t>
      </w:r>
    </w:p>
    <w:p>
      <w:r>
        <w:rPr>
          <w:b/>
        </w:rPr>
        <w:t>Les points : 14DM(T+M) + 20VB(D+M) + 21 VB(D) + 4 DM(T)</w:t>
      </w:r>
    </w:p>
    <w:p>
      <w:r>
        <w:rPr>
          <w:b/>
        </w:rPr>
        <w:t>Travail de normalisation musculaire et Atlas/Axis</w:t>
      </w:r>
    </w:p>
    <w:p>
      <w:r>
        <w:rPr>
          <w:b/>
        </w:rPr>
      </w:r>
    </w:p>
    <w:p>
      <w:r>
        <w:rPr>
          <w:b/>
          <w:u w:val="single"/>
        </w:rPr>
        <w:t xml:space="preserve">Séance  17/11/2021   </w:t>
      </w:r>
    </w:p>
    <w:p>
      <w:r>
        <w:rPr>
          <w:b/>
          <w:u w:val="single"/>
        </w:rPr>
        <w:t xml:space="preserve">Observations </w:t>
      </w:r>
      <w:r>
        <w:rPr>
          <w:b/>
        </w:rPr>
        <w:t>:  Des tensions dans la mâchoire. Douleur à la palpation aux points 20VB et aux points E11 à poncturer dans la deuxième phase.</w:t>
      </w:r>
    </w:p>
    <w:p>
      <w:r>
        <w:rPr>
          <w:b/>
        </w:rPr>
        <w:t>Première phase :  20VB(D+M) +14DM(D) +23V(T+M)</w:t>
      </w:r>
    </w:p>
    <w:p>
      <w:r>
        <w:rPr>
          <w:b/>
        </w:rPr>
        <w:t>Deuxième phase :  11</w:t>
      </w:r>
      <w:r>
        <w:rPr>
          <w:b/>
        </w:rPr>
        <w:t>E</w:t>
      </w:r>
      <w:r>
        <w:rPr>
          <w:b/>
        </w:rPr>
        <w:t xml:space="preserve"> (D) + E 6+E7 (D) pour les Masseters + E36(T)</w:t>
      </w:r>
    </w:p>
    <w:p>
      <w:r>
        <w:rPr>
          <w:b/>
        </w:rPr>
        <w:t>Travail de décontracturant des carrés plantaires</w:t>
      </w:r>
    </w:p>
    <w:p>
      <w:r>
        <w:rPr>
          <w:b/>
        </w:rPr>
      </w:r>
    </w:p>
    <w:p>
      <w:r>
        <w:rPr>
          <w:b/>
          <w:u w:val="single"/>
        </w:rPr>
        <w:t>Séance   23/11/2021</w:t>
      </w:r>
    </w:p>
    <w:p>
      <w:r>
        <w:rPr>
          <w:b/>
          <w:u w:val="single"/>
        </w:rPr>
        <w:t xml:space="preserve">Observations </w:t>
      </w:r>
      <w:r>
        <w:rPr>
          <w:b/>
        </w:rPr>
        <w:t>: Faiblesse de lombes et de genoux avec vide de Rein. Tensions rhomboïdes gauche  avec difficultés de tourner la tête.</w:t>
      </w:r>
    </w:p>
    <w:p>
      <w:r>
        <w:rPr>
          <w:b/>
        </w:rPr>
        <w:t>Les points : 23V(T+M) +14DM(T+M) +20VB(D) à gauche + Point Scalène postérieure + point R</w:t>
      </w:r>
    </w:p>
    <w:p>
      <w:r>
        <w:rPr>
          <w:b/>
        </w:rPr>
        <w:t>Normalisation biomécanique</w:t>
      </w:r>
    </w:p>
    <w:p>
      <w:r>
        <w:rPr>
          <w:b/>
        </w:rPr>
      </w:r>
    </w:p>
    <w:p>
      <w:r>
        <w:rPr>
          <w:b/>
          <w:u w:val="single"/>
        </w:rPr>
        <w:t xml:space="preserve">Séance   02/12/2021 </w:t>
      </w:r>
    </w:p>
    <w:p>
      <w:r>
        <w:rPr>
          <w:b/>
          <w:u w:val="single"/>
        </w:rPr>
        <w:t xml:space="preserve">Observations </w:t>
      </w:r>
      <w:r>
        <w:rPr>
          <w:b/>
        </w:rPr>
        <w:t>:    Beaucoup mieux mais nous avons des tensions qui nous viennent du SCOM.</w:t>
      </w:r>
    </w:p>
    <w:p>
      <w:r>
        <w:rPr>
          <w:b/>
        </w:rPr>
        <w:t>Les points :  23V(T+M) + 14DM(T+M) + 21VB(T+M) + point E12(T)</w:t>
      </w:r>
    </w:p>
    <w:p>
      <w:r>
        <w:rPr>
          <w:b/>
        </w:rPr>
        <w:t xml:space="preserve">Manipulation ostéo. </w:t>
      </w:r>
    </w:p>
    <w:p>
      <w:r>
        <w:rPr>
          <w:b/>
        </w:rPr>
      </w:r>
    </w:p>
    <w:p>
      <w:r>
        <w:rPr>
          <w:b/>
        </w:rPr>
      </w:r>
    </w:p>
    <w:p>
      <w:r>
        <w:rPr>
          <w:b/>
        </w:rPr>
      </w:r>
    </w:p>
    <w:p>
      <w:r>
        <w:rPr>
          <w:b/>
          <w:u w:val="single"/>
        </w:rPr>
        <w:t>Séance  07/03/202</w:t>
      </w:r>
      <w:r>
        <w:rPr>
          <w:b/>
        </w:rPr>
        <w:t>2            1</w:t>
      </w:r>
    </w:p>
    <w:p>
      <w:r>
        <w:rPr>
          <w:b/>
          <w:u w:val="single"/>
        </w:rPr>
        <w:t xml:space="preserve">Observations </w:t>
      </w:r>
      <w:r>
        <w:rPr>
          <w:b/>
        </w:rPr>
        <w:t>: Il parle de douleur qui a commencé au creux poplité droit, puis il a eu tensions des quadriceps énorme jusqu’à difficultés de plier les genoux. Pouls : Vide Yang Rein</w:t>
      </w:r>
    </w:p>
    <w:p>
      <w:r>
        <w:rPr>
          <w:b/>
        </w:rPr>
        <w:t>Les points : 40V(D) bilatérale +39V + L5/S1 +L4/L5 +23V(T+M) +14DM(T+M)</w:t>
      </w:r>
    </w:p>
    <w:p>
      <w:r>
        <w:rPr>
          <w:b/>
        </w:rPr>
        <w:t>Massage du carré des lombes et normalisation de la DDI + Iliaques.</w:t>
      </w:r>
    </w:p>
    <w:p>
      <w:r>
        <w:rPr>
          <w:b/>
        </w:rPr>
        <w:t xml:space="preserve">Travail fasciale et normalisation des dorsaux.  </w:t>
      </w:r>
    </w:p>
    <w:p>
      <w:r>
        <w:rPr>
          <w:b/>
        </w:rPr>
      </w:r>
    </w:p>
    <w:p>
      <w:r>
        <w:rPr>
          <w:b/>
          <w:u w:val="single"/>
        </w:rPr>
        <w:t>Séance  11/03/2022</w:t>
      </w:r>
      <w:r>
        <w:rPr>
          <w:b/>
        </w:rPr>
        <w:t xml:space="preserve">           2</w:t>
      </w:r>
    </w:p>
    <w:p>
      <w:r>
        <w:rPr>
          <w:b/>
          <w:u w:val="single"/>
        </w:rPr>
        <w:t xml:space="preserve">Observations </w:t>
      </w:r>
      <w:r>
        <w:rPr>
          <w:b/>
        </w:rPr>
        <w:t>: la dernière séance lui a fait beaucoup de bien. Mais il se plaint d’une douleur cuisante au niveau du creux poplité. Sinon meilleure vitalité avec douleur occipitale côté droit</w:t>
      </w:r>
    </w:p>
    <w:p>
      <w:r>
        <w:rPr>
          <w:b/>
        </w:rPr>
        <w:t>Les points : 23V(T+M) + 17V(D) + 6 Rate(D) + 40V(D) : tonifier les Reins mais dissoudre la stase du sang. Ajout de 14DM(T+M) + 20VB(D) + point Rhomboïde.</w:t>
      </w:r>
    </w:p>
    <w:p>
      <w:r>
        <w:rPr>
          <w:b/>
        </w:rPr>
        <w:t xml:space="preserve">Normalisation des dorsales.  </w:t>
      </w:r>
    </w:p>
    <w:p>
      <w:r>
        <w:rPr>
          <w:b/>
        </w:rPr>
      </w:r>
    </w:p>
    <w:p>
      <w:r>
        <w:rPr>
          <w:b/>
          <w:u w:val="single"/>
        </w:rPr>
        <w:t>Séance  18/03/2022</w:t>
      </w:r>
      <w:r>
        <w:rPr>
          <w:b/>
        </w:rPr>
        <w:t xml:space="preserve">        3</w:t>
      </w:r>
    </w:p>
    <w:p>
      <w:r>
        <w:rPr>
          <w:b/>
          <w:u w:val="single"/>
        </w:rPr>
        <w:t>Observations</w:t>
      </w:r>
      <w:r>
        <w:rPr>
          <w:b/>
        </w:rPr>
        <w:t xml:space="preserve"> :  Excès de colère sur un Terrain Vide de Qi Rénal</w:t>
      </w:r>
    </w:p>
    <w:p>
      <w:r>
        <w:rPr>
          <w:b/>
        </w:rPr>
        <w:t>Nous allons utiliser le protocole du Dr Nicole Tremblay</w:t>
      </w:r>
    </w:p>
    <w:p>
      <w:r>
        <w:rPr>
          <w:b/>
        </w:rPr>
      </w:r>
    </w:p>
    <w:p>
      <w:r>
        <w:rPr>
          <w:b/>
        </w:rPr>
        <w:t>Traitement Jing Shen : Equilibration des émotions des 5 Shen par les points Shu Antiques aux extrémités mains/pieds.</w:t>
      </w:r>
    </w:p>
    <w:p>
      <w:r>
        <w:rPr>
          <w:b/>
        </w:rPr>
      </w:r>
    </w:p>
    <w:p>
      <w:r>
        <w:rPr>
          <w:b/>
        </w:rPr>
        <w:t>D’après la loi des 5 Eléments : Nous avons la relation P-----</w:t>
      </w:r>
      <w:r>
        <w:rPr>
          <w:b/>
        </w:rPr>
      </w:r>
      <w:r>
        <w:rPr>
          <w:b/>
        </w:rPr>
        <w:t>F  loi inhibatrice le Poumon qui inhibe le Foie sur le plan émotionnel : Le Qi du Poumon qui inhibe la Colère ou encore la tristesse qui inhibe la colère :  1F (Bois ou Ting) – 2F(Feu ou Xing) – 3F(Terre ou Yu)- 4F(Métal ou King)</w:t>
      </w:r>
    </w:p>
    <w:p>
      <w:r>
        <w:rPr>
          <w:b/>
        </w:rPr>
        <w:t>Et 8F(Eau-He)</w:t>
      </w:r>
    </w:p>
    <w:p>
      <w:r>
        <w:rPr>
          <w:b/>
        </w:rPr>
        <w:t>Point harmonisation 1F + 4F(T) avec Point Shen du Foie (47V+moxa)</w:t>
      </w:r>
    </w:p>
    <w:p>
      <w:r>
        <w:rPr>
          <w:b/>
        </w:rPr>
        <w:t>Ajout de 23V(T+M) pour tonifier le QI du Rein</w:t>
      </w:r>
    </w:p>
    <w:p>
      <w:r>
        <w:rPr>
          <w:b/>
        </w:rPr>
        <w:t xml:space="preserve">Normalisation de L5 à droite.  </w:t>
      </w:r>
    </w:p>
    <w:p>
      <w:r>
        <w:rPr>
          <w:b/>
        </w:rPr>
      </w:r>
    </w:p>
    <w:p>
      <w:r>
        <w:rPr>
          <w:b/>
          <w:u w:val="single"/>
        </w:rPr>
        <w:t xml:space="preserve">Séance 24/03/2022              </w:t>
      </w:r>
    </w:p>
    <w:p>
      <w:r>
        <w:rPr>
          <w:b/>
          <w:u w:val="single"/>
        </w:rPr>
        <w:t xml:space="preserve">Observations </w:t>
      </w:r>
      <w:r>
        <w:rPr>
          <w:b/>
        </w:rPr>
        <w:t>:   Le patient désire que l’on travaille sur le Vide de Rein et de la Rate.</w:t>
      </w:r>
    </w:p>
    <w:p>
      <w:r>
        <w:rPr>
          <w:b/>
        </w:rPr>
        <w:t>Les points :20VB(D) +E36(T+M) + E13(D) +6 RM (T+M).</w:t>
      </w:r>
    </w:p>
    <w:p>
      <w:r>
        <w:rPr>
          <w:b/>
        </w:rPr>
      </w:r>
    </w:p>
    <w:p>
      <w:r>
        <w:rPr>
          <w:b/>
          <w:u w:val="single"/>
        </w:rPr>
        <w:t xml:space="preserve">Séance  30/03/2022 </w:t>
      </w:r>
    </w:p>
    <w:p>
      <w:r>
        <w:rPr>
          <w:b/>
          <w:u w:val="single"/>
        </w:rPr>
        <w:t xml:space="preserve">Observations </w:t>
      </w:r>
      <w:r>
        <w:rPr>
          <w:b/>
        </w:rPr>
        <w:t>:   Pouls : vide de Rein mais pouls : tendu au Foie</w:t>
      </w:r>
    </w:p>
    <w:p>
      <w:r>
        <w:rPr>
          <w:b/>
        </w:rPr>
        <w:t>Les points / F3 +6MC(D) + Yintang + E36. Puis 3R(T) + 10R(T) + 4RM(T)</w:t>
      </w:r>
    </w:p>
    <w:p>
      <w:r>
        <w:rPr>
          <w:b/>
        </w:rPr>
        <w:t xml:space="preserve">Les pouls du Rein sont revenus.   </w:t>
      </w:r>
    </w:p>
    <w:p>
      <w:r>
        <w:rPr>
          <w:b/>
        </w:rPr>
      </w:r>
    </w:p>
    <w:p>
      <w:r>
        <w:rPr>
          <w:b/>
          <w:u w:val="single"/>
        </w:rPr>
        <w:t>Séance 06/04/2022</w:t>
      </w:r>
    </w:p>
    <w:p>
      <w:r>
        <w:rPr>
          <w:b/>
          <w:u w:val="single"/>
        </w:rPr>
        <w:t xml:space="preserve">Observations </w:t>
      </w:r>
      <w:r>
        <w:rPr>
          <w:b/>
        </w:rPr>
        <w:t>:   Pouls : Rapide et fort voir Tendu. Le Qi Vital est fort mais tendu</w:t>
      </w:r>
    </w:p>
    <w:p>
      <w:r>
        <w:rPr>
          <w:b/>
        </w:rPr>
        <w:t>Les points : F3(D) +E36(H) +15RM(D) + Yintang + point I (muscle iliaque) bilatérale.</w:t>
      </w:r>
    </w:p>
    <w:p>
      <w:r>
        <w:rPr>
          <w:b/>
        </w:rPr>
      </w:r>
    </w:p>
    <w:p>
      <w:r>
        <w:rPr>
          <w:b/>
          <w:u w:val="single"/>
        </w:rPr>
        <w:t xml:space="preserve">Séance  14/04/2022  </w:t>
      </w:r>
    </w:p>
    <w:p>
      <w:r>
        <w:rPr>
          <w:b/>
          <w:u w:val="single"/>
        </w:rPr>
        <w:t xml:space="preserve">Observations </w:t>
      </w:r>
      <w:r>
        <w:rPr>
          <w:b/>
        </w:rPr>
        <w:t>: Le Qi est revenu avec vide du Rein</w:t>
      </w:r>
    </w:p>
    <w:p>
      <w:r>
        <w:rPr>
          <w:b/>
        </w:rPr>
        <w:t>Les points : 23V(T+M) +14DM(T+M) +20VB(D) + 58V(D) pour refaire circuler le qi dans les jambes. Ajout des points Ashis</w:t>
      </w:r>
    </w:p>
    <w:p>
      <w:r>
        <w:rPr>
          <w:b/>
          <w:u w:val="single"/>
        </w:rPr>
      </w:r>
    </w:p>
    <w:p>
      <w:r>
        <w:rPr>
          <w:b/>
          <w:u w:val="single"/>
        </w:rPr>
      </w:r>
    </w:p>
    <w:p>
      <w:r>
        <w:rPr>
          <w:b/>
          <w:u w:val="single"/>
        </w:rPr>
        <w:t>Séance  04/05/2022</w:t>
      </w:r>
    </w:p>
    <w:p>
      <w:r>
        <w:rPr>
          <w:b/>
          <w:u w:val="single"/>
        </w:rPr>
        <w:t xml:space="preserve">Observations </w:t>
      </w:r>
      <w:r>
        <w:rPr>
          <w:b/>
        </w:rPr>
        <w:t>:  Blocage du diaphragme thoracique sup.</w:t>
      </w:r>
    </w:p>
    <w:p>
      <w:r>
        <w:rPr>
          <w:b/>
        </w:rPr>
        <w:t>Pouls :  Vide de Rein.</w:t>
      </w:r>
    </w:p>
    <w:p>
      <w:r>
        <w:rPr>
          <w:b/>
        </w:rPr>
        <w:t>Les points : E36(T+M) +4RM(T+M) avec travail du crânien + 17RM(D)</w:t>
      </w:r>
    </w:p>
    <w:p>
      <w:r>
        <w:rPr>
          <w:b/>
        </w:rPr>
        <w:t>Remarque : blocage de la SSB.</w:t>
      </w:r>
    </w:p>
    <w:p>
      <w:r>
        <w:rPr>
          <w:b/>
        </w:rPr>
      </w:r>
    </w:p>
    <w:p>
      <w:r>
        <w:rPr>
          <w:b/>
        </w:rPr>
      </w:r>
    </w:p>
    <w:p>
      <w:r>
        <w:rPr>
          <w:b/>
          <w:u w:val="single"/>
        </w:rPr>
        <w:t xml:space="preserve">Séance  11/05/2022 </w:t>
      </w:r>
    </w:p>
    <w:p>
      <w:r>
        <w:rPr>
          <w:b/>
          <w:u w:val="single"/>
        </w:rPr>
        <w:t xml:space="preserve">Observations </w:t>
      </w:r>
      <w:r>
        <w:rPr>
          <w:b/>
        </w:rPr>
        <w:t>:    Ca a mis 3 jours pour se relâcher. Il a une tension au niveau de T10 et qui remonte sur l’épaule droite. Les points : 20VB et le trajet du GI est douloureux.</w:t>
      </w:r>
    </w:p>
    <w:p>
      <w:r>
        <w:rPr>
          <w:b/>
        </w:rPr>
        <w:t>Les points : 20V(T+M) + 8DM(T+M) + 14DM +11Ig + 11GI +4GI (D)</w:t>
      </w:r>
    </w:p>
    <w:p>
      <w:r>
        <w:rPr>
          <w:b/>
        </w:rPr>
        <w:t>Remarque : Ca bouge énormément.</w:t>
      </w:r>
    </w:p>
    <w:p>
      <w:r>
        <w:rPr>
          <w:b/>
        </w:rPr>
      </w:r>
    </w:p>
    <w:p>
      <w:r>
        <w:rPr>
          <w:b/>
          <w:u w:val="single"/>
        </w:rPr>
        <w:t xml:space="preserve">Séance  23/12/2022 </w:t>
      </w:r>
    </w:p>
    <w:p>
      <w:r>
        <w:rPr>
          <w:b/>
          <w:u w:val="single"/>
        </w:rPr>
        <w:t xml:space="preserve">Observations </w:t>
      </w:r>
      <w:r>
        <w:rPr>
          <w:b/>
        </w:rPr>
        <w:t>:   Tensions au niveau occipitale + crise de Foie. Tension au niveau de la VB.</w:t>
      </w:r>
    </w:p>
    <w:p>
      <w:r>
        <w:rPr>
          <w:b/>
        </w:rPr>
        <w:t>Les points 40VB (D) douloureux à la pression +20VB(D) + 15dm +21VB(T+M) +14DM.</w:t>
      </w:r>
    </w:p>
    <w:p>
      <w:r>
        <w:rPr>
          <w:b/>
        </w:rPr>
        <w:t xml:space="preserve">Deuxième phase :  Les points du Foie : F13+F3 +25VB +15RM(D). </w:t>
      </w:r>
    </w:p>
    <w:p>
      <w:r>
        <w:rPr>
          <w:b/>
        </w:rPr>
      </w:r>
    </w:p>
    <w:p>
      <w:r>
        <w:rPr>
          <w:b/>
        </w:rPr>
        <w:t>SUIVI   DU   PATIENT</w:t>
      </w:r>
    </w:p>
    <w:p>
      <w:r>
        <w:rPr>
          <w:b/>
        </w:rPr>
      </w:r>
    </w:p>
    <w:p>
      <w:r/>
    </w:p>
    <w:p>
      <w:r>
        <w:rPr>
          <w:b/>
          <w:u w:val="single"/>
        </w:rPr>
        <w:t>Séance  12/04/2023</w:t>
      </w:r>
    </w:p>
    <w:p>
      <w:r>
        <w:rPr>
          <w:b/>
          <w:u w:val="single"/>
        </w:rPr>
        <w:t xml:space="preserve">Observations :  </w:t>
      </w:r>
      <w:r>
        <w:rPr>
          <w:b/>
        </w:rPr>
        <w:t>Il vient pour une épaule droite instable avec des tensions énormes des muscles des avant-bras. APS  T4/T6 à gauche.</w:t>
      </w:r>
    </w:p>
    <w:p>
      <w:r>
        <w:rPr>
          <w:b/>
        </w:rPr>
        <w:t>En acu puncture :  21VB(D+M) Bilatérale + 14DM(T+M) +15GI + 11GI+ Huatuojiaji T4/T6.</w:t>
      </w:r>
    </w:p>
    <w:p>
      <w:r>
        <w:rPr>
          <w:b/>
        </w:rPr>
        <w:t xml:space="preserve">En ostéo : normalisation des thoraciques + Epaule + travail fasciale des muscles extenseurs et fléchisseurs des avants-bras. Travail sur les épaules + Masseters /Voûte plantaire. </w:t>
      </w:r>
    </w:p>
    <w:p>
      <w:r>
        <w:rPr>
          <w:b/>
        </w:rPr>
      </w:r>
    </w:p>
    <w:p>
      <w:r>
        <w:rPr>
          <w:b/>
          <w:u w:val="single"/>
        </w:rPr>
        <w:t>Séance  19/04/2023</w:t>
      </w:r>
    </w:p>
    <w:p>
      <w:r>
        <w:rPr>
          <w:b/>
          <w:u w:val="single"/>
        </w:rPr>
        <w:t xml:space="preserve">Observations </w:t>
      </w:r>
      <w:r>
        <w:rPr>
          <w:b/>
        </w:rPr>
        <w:t>:   Demande de l’épaule Droite + Cheville Gauche.</w:t>
      </w:r>
    </w:p>
    <w:p>
      <w:r>
        <w:rPr>
          <w:b/>
        </w:rPr>
        <w:t>Travail important des muscles de l’avant-bras et bras + partie haute des thoraciques.</w:t>
      </w:r>
    </w:p>
    <w:p>
      <w:r>
        <w:rPr>
          <w:b/>
        </w:rPr>
        <w:t>Idem côté gauche + Travail des scalènes, des cervicales+ Cheville Gauche.</w:t>
      </w:r>
    </w:p>
    <w:p>
      <w:r>
        <w:rPr>
          <w:b/>
        </w:rPr>
      </w:r>
    </w:p>
    <w:p>
      <w:r>
        <w:rPr>
          <w:b/>
          <w:u w:val="single"/>
        </w:rPr>
        <w:t>Séance  31/05/2023</w:t>
      </w:r>
    </w:p>
    <w:p>
      <w:r>
        <w:rPr>
          <w:b/>
          <w:u w:val="single"/>
        </w:rPr>
        <w:t xml:space="preserve">Observations </w:t>
      </w:r>
      <w:r>
        <w:rPr>
          <w:b/>
        </w:rPr>
        <w:t>:  Il présente des migraines ophtalmiques car il a changé de lunettes.</w:t>
      </w:r>
    </w:p>
    <w:p>
      <w:r>
        <w:rPr>
          <w:b/>
        </w:rPr>
        <w:t xml:space="preserve">Vide de Rein :  23V(T+M) +20VB(D) + 37VB(D) +40VB(D). </w:t>
      </w:r>
    </w:p>
    <w:p>
      <w:r>
        <w:rPr>
          <w:b/>
        </w:rPr>
        <w:t>Puis Yuahao, pour relâcher les tensions des MOM.</w:t>
      </w:r>
    </w:p>
    <w:p>
      <w:r>
        <w:rPr>
          <w:b/>
        </w:rPr>
      </w:r>
    </w:p>
    <w:p>
      <w:r>
        <w:rPr>
          <w:b/>
          <w:u w:val="single"/>
        </w:rPr>
        <w:t xml:space="preserve">Séance  25/07/2023 </w:t>
      </w:r>
    </w:p>
    <w:p>
      <w:r>
        <w:rPr>
          <w:b/>
          <w:u w:val="single"/>
        </w:rPr>
        <w:t xml:space="preserve">Observations </w:t>
      </w:r>
      <w:r>
        <w:rPr>
          <w:b/>
        </w:rPr>
        <w:t>:  Il vient pour un blocage des genoux avec des tensions musculaires des MI</w:t>
      </w:r>
    </w:p>
    <w:p>
      <w:r>
        <w:rPr>
          <w:b/>
          <w:u w:val="single"/>
        </w:rPr>
        <w:t>Nous observons un blocage circulatoire dans les MI</w:t>
      </w:r>
      <w:r>
        <w:rPr>
          <w:b/>
        </w:rPr>
        <w:t>.</w:t>
      </w:r>
      <w:r>
        <w:rPr>
          <w:b/>
        </w:rPr>
        <w:t xml:space="preserve"> Travail du viscérale, des muscles iliaques, travail sur les points acupression E30 + Point DaïMaï pour décongestionner. Travail sur les fascias sur les faces antérieures des tibia. Normalisation de la cage thoracique/sternum + Bassin.</w:t>
      </w:r>
    </w:p>
    <w:p>
      <w:r>
        <w:rPr>
          <w:b/>
        </w:rPr>
      </w:r>
    </w:p>
    <w:p>
      <w:r>
        <w:rPr>
          <w:b/>
          <w:u w:val="single"/>
        </w:rPr>
        <w:t>Séance  21/09/2023</w:t>
      </w:r>
    </w:p>
    <w:p>
      <w:r>
        <w:rPr>
          <w:b/>
          <w:u w:val="single"/>
        </w:rPr>
        <w:t xml:space="preserve">Observations </w:t>
      </w:r>
      <w:r>
        <w:rPr>
          <w:b/>
        </w:rPr>
        <w:t xml:space="preserve">: Des tensions surtout au niveau des trapèzes, des spasmes au niveau des MI, </w:t>
      </w:r>
    </w:p>
    <w:p>
      <w:r>
        <w:rPr>
          <w:b/>
        </w:rPr>
        <w:t>avec un Vide des Reins/Rate puisque difficultés de se concentrer.</w:t>
      </w:r>
    </w:p>
    <w:p>
      <w:r>
        <w:rPr>
          <w:b/>
        </w:rPr>
        <w:t>Une difficulté de lever le MS à droite. Pas de blocage de l’OAA.</w:t>
      </w:r>
    </w:p>
    <w:p>
      <w:r>
        <w:rPr>
          <w:b/>
        </w:rPr>
        <w:t>Les pouls : Vide Rein/Rate. Les points : 23V(+M) +14DM(T+M) +20VB(D) +Point R + des Points de la Vessie : 40V+57V+58V+39V.</w:t>
      </w:r>
    </w:p>
    <w:p>
      <w:r>
        <w:rPr>
          <w:b/>
        </w:rPr>
        <w:t xml:space="preserve">Travail en ostéopathie : technique de Moneyron.  </w:t>
      </w:r>
    </w:p>
    <w:p>
      <w:r>
        <w:rPr>
          <w:b/>
        </w:rPr>
      </w:r>
    </w:p>
    <w:p>
      <w:r>
        <w:rPr>
          <w:b/>
          <w:u w:val="single"/>
        </w:rPr>
        <w:t>Séance  26/09/2023</w:t>
      </w:r>
    </w:p>
    <w:p>
      <w:r>
        <w:rPr>
          <w:b/>
          <w:u w:val="single"/>
        </w:rPr>
        <w:t xml:space="preserve">Observations </w:t>
      </w:r>
      <w:r>
        <w:rPr>
          <w:b/>
        </w:rPr>
        <w:t>: La partie lombaire et MI vont beaucoup mieux.</w:t>
      </w:r>
    </w:p>
    <w:p>
      <w:r>
        <w:rPr>
          <w:b/>
        </w:rPr>
        <w:t>Nous allons travailler la partie haute :  20VB(D) + 21VB(D+M) + Point R(D)</w:t>
      </w:r>
    </w:p>
    <w:p>
      <w:r>
        <w:rPr>
          <w:b/>
        </w:rPr>
        <w:t>Travail antérieure et postérieure ( travail sur la région intercostale ).</w:t>
      </w:r>
    </w:p>
    <w:p>
      <w:r>
        <w:rPr>
          <w:b/>
        </w:rPr>
        <w:t xml:space="preserve">Technique du pouce et technique de Moneyron. Travail fascial </w:t>
      </w:r>
    </w:p>
    <w:p>
      <w:r>
        <w:rPr>
          <w:b/>
        </w:rPr>
      </w:r>
    </w:p>
    <w:p>
      <w:r>
        <w:rPr>
          <w:b/>
          <w:u w:val="single"/>
        </w:rPr>
      </w:r>
    </w:p>
    <w:p>
      <w:r>
        <w:rPr>
          <w:b/>
          <w:u w:val="single"/>
        </w:rPr>
        <w:t xml:space="preserve">Séance  20/10/2023 </w:t>
      </w:r>
    </w:p>
    <w:p>
      <w:r>
        <w:rPr>
          <w:b/>
          <w:u w:val="single"/>
        </w:rPr>
        <w:t xml:space="preserve">But </w:t>
      </w:r>
      <w:r>
        <w:rPr>
          <w:b/>
        </w:rPr>
        <w:t>: Il affirme que la dernière séance lui a fait énormément du bien.</w:t>
      </w:r>
    </w:p>
    <w:p>
      <w:r>
        <w:rPr>
          <w:b/>
        </w:rPr>
        <w:t xml:space="preserve">Tension occipitale. Les points : 20VB(D+M) + 14DM(T+M) + 15DM(D) + 21VB(D) +Point Ashi (D) +4DM(T). Remarque : Le simple fait de piquer les 20VB, une détente s’installe aux MI.    </w:t>
      </w:r>
    </w:p>
    <w:p>
      <w:r>
        <w:rPr>
          <w:b/>
        </w:rPr>
      </w:r>
    </w:p>
    <w:p>
      <w:r>
        <w:rPr>
          <w:b/>
          <w:u w:val="single"/>
        </w:rPr>
        <w:t xml:space="preserve">Séance  01/12/2023 </w:t>
      </w:r>
    </w:p>
    <w:p>
      <w:r>
        <w:rPr>
          <w:b/>
          <w:u w:val="single"/>
        </w:rPr>
        <w:t xml:space="preserve">But </w:t>
      </w:r>
      <w:r>
        <w:rPr>
          <w:b/>
        </w:rPr>
        <w:t xml:space="preserve">:   Douleur en barre en </w:t>
        <w:t>L5/S1</w:t>
      </w:r>
    </w:p>
    <w:p>
      <w:r>
        <w:rPr>
          <w:b/>
        </w:rPr>
        <w:t>Les points : 20VB(T+M) +14DM(T+M) +23V(T+M) puis L5/S1(T+M) + F(T)</w:t>
      </w:r>
    </w:p>
    <w:p>
      <w:r>
        <w:rPr>
          <w:b/>
        </w:rPr>
        <w:t>Normalisation du carré des lombes, travail des masseters, des SCOM, cheville externe droite.</w:t>
      </w:r>
    </w:p>
    <w:p>
      <w:r>
        <w:rPr>
          <w:b/>
        </w:rPr>
      </w:r>
    </w:p>
    <w:p>
      <w:r>
        <w:rPr>
          <w:b/>
          <w:u w:val="single"/>
        </w:rPr>
        <w:t xml:space="preserve">Séance 18/12/2023 </w:t>
      </w:r>
    </w:p>
    <w:p>
      <w:r>
        <w:rPr>
          <w:b/>
          <w:u w:val="single"/>
        </w:rPr>
        <w:t xml:space="preserve">Observations </w:t>
      </w:r>
      <w:r>
        <w:rPr>
          <w:b/>
        </w:rPr>
        <w:t>:   Pas de troubles ostéo-articulaires</w:t>
      </w:r>
    </w:p>
    <w:p>
      <w:r>
        <w:rPr>
          <w:b/>
        </w:rPr>
        <w:t>Les points 20VB(T+M) +14DM(T+M) + 23V(T+M) +3R(T)</w:t>
      </w:r>
    </w:p>
    <w:p>
      <w:r>
        <w:rPr>
          <w:b/>
        </w:rPr>
      </w:r>
    </w:p>
    <w:p>
      <w:r>
        <w:rPr>
          <w:b/>
          <w:u w:val="single"/>
        </w:rPr>
        <w:t xml:space="preserve">Séance 07/02/2024  </w:t>
      </w:r>
    </w:p>
    <w:p>
      <w:r>
        <w:rPr>
          <w:b/>
          <w:u w:val="single"/>
        </w:rPr>
        <w:t xml:space="preserve">Observations </w:t>
      </w:r>
      <w:r>
        <w:rPr>
          <w:b/>
        </w:rPr>
        <w:t xml:space="preserve">:   Pouls :  </w:t>
      </w:r>
    </w:p>
    <w:p>
      <w:r>
        <w:rPr>
          <w:b/>
        </w:rPr>
        <w:t xml:space="preserve">Masseters/ Temporaux/ Scom contractés avec MOM douloureux à la pression. Tension occipitale. Des douleurs au niveau des muscles occpitaux </w:t>
      </w:r>
    </w:p>
    <w:p>
      <w:r>
        <w:rPr>
          <w:b/>
        </w:rPr>
        <w:t>Les points / 20VB(D) +17TR(D) +4GI + 6</w:t>
      </w:r>
      <w:r>
        <w:rPr>
          <w:b/>
        </w:rPr>
        <w:t>E</w:t>
      </w:r>
      <w:r>
        <w:rPr>
          <w:b/>
        </w:rPr>
        <w:t xml:space="preserve"> + 4</w:t>
      </w:r>
      <w:r>
        <w:rPr>
          <w:b/>
        </w:rPr>
        <w:t>E</w:t>
      </w:r>
      <w:r>
        <w:rPr>
          <w:b/>
        </w:rPr>
        <w:t>(D) + 14VB(D) +Yuahao +8VB(D)</w:t>
      </w:r>
    </w:p>
    <w:p>
      <w:r>
        <w:rPr>
          <w:b/>
        </w:rPr>
        <w:t>Massage décontracturant. Normalisation des épaules et des cervicales.</w:t>
      </w:r>
    </w:p>
    <w:p>
      <w:r>
        <w:rPr>
          <w:b/>
        </w:rPr>
      </w:r>
    </w:p>
    <w:p>
      <w:r>
        <w:rPr>
          <w:b/>
          <w:u w:val="single"/>
        </w:rPr>
        <w:t>Séance 14/02/2024</w:t>
      </w:r>
    </w:p>
    <w:p>
      <w:r>
        <w:rPr>
          <w:b/>
          <w:u w:val="single"/>
        </w:rPr>
        <w:t xml:space="preserve">Observations :  </w:t>
      </w:r>
      <w:r>
        <w:rPr>
          <w:b/>
        </w:rPr>
        <w:t>Tensions  énormes du musculaire de la mâchoire, tensions énormes du thoracique avec MI. Acu + Ostéopathie  structurelle en fascia et crânien.</w:t>
      </w:r>
    </w:p>
    <w:p>
      <w:r>
        <w:rPr>
          <w:b/>
        </w:rPr>
        <w:t xml:space="preserve">Remarque : Sympathique trop solicité. </w:t>
      </w:r>
    </w:p>
    <w:p>
      <w:r>
        <w:rPr>
          <w:b/>
        </w:rPr>
      </w:r>
    </w:p>
    <w:p>
      <w:r>
        <w:rPr>
          <w:b/>
          <w:u w:val="single"/>
        </w:rPr>
        <w:t>Séance  29/02/2024</w:t>
      </w:r>
    </w:p>
    <w:p>
      <w:r>
        <w:rPr>
          <w:b/>
          <w:u w:val="single"/>
        </w:rPr>
        <w:t xml:space="preserve">Observations : </w:t>
      </w:r>
      <w:r>
        <w:rPr>
          <w:b/>
        </w:rPr>
        <w:t>Tensions au niveau occipitale</w:t>
      </w:r>
    </w:p>
    <w:p>
      <w:r>
        <w:rPr>
          <w:b/>
        </w:rPr>
        <w:t>Les points : 20VB(D+M) +Anmian2(D) +8VB(D) + 15DM(D) +14DM(T+M) + 21VB(D) + Point R(D+M). Deuxième phase : Moxa sur 20VB + Anmian2 + les mêmes points.</w:t>
      </w:r>
    </w:p>
    <w:p>
      <w:r>
        <w:rPr>
          <w:b/>
        </w:rPr>
      </w:r>
    </w:p>
    <w:p>
      <w:r>
        <w:rPr>
          <w:b/>
          <w:u w:val="single"/>
        </w:rPr>
        <w:t>Séance  13/03/2024</w:t>
      </w:r>
    </w:p>
    <w:p>
      <w:r>
        <w:rPr>
          <w:b/>
          <w:u w:val="single"/>
        </w:rPr>
        <w:t xml:space="preserve">Observations :  </w:t>
      </w:r>
    </w:p>
    <w:p>
      <w:r>
        <w:rPr>
          <w:b/>
          <w:u w:val="single"/>
        </w:rPr>
        <w:t xml:space="preserve">Les points </w:t>
      </w:r>
      <w:r>
        <w:rPr>
          <w:b/>
        </w:rPr>
        <w:t>:  20VB(D+M) +14DM(T+M) + 20DM(D) + 11 Ig + 9DM(D) + puis 23V(T+M).</w:t>
      </w:r>
    </w:p>
    <w:p>
      <w:r>
        <w:rPr>
          <w:b/>
        </w:rPr>
        <w:t xml:space="preserve">Travail en tuina. Remarque : beaucoup plus détendu  </w:t>
      </w:r>
    </w:p>
    <w:p>
      <w:r>
        <w:rPr>
          <w:b/>
        </w:rPr>
      </w:r>
    </w:p>
    <w:p>
      <w:r>
        <w:rPr>
          <w:b/>
          <w:u w:val="single"/>
        </w:rPr>
        <w:t xml:space="preserve">Séance 27/03/2024 </w:t>
      </w:r>
    </w:p>
    <w:p>
      <w:r>
        <w:rPr>
          <w:b/>
          <w:u w:val="single"/>
        </w:rPr>
        <w:t xml:space="preserve">Observations </w:t>
      </w:r>
      <w:r>
        <w:rPr>
          <w:b/>
        </w:rPr>
        <w:t>:   Vérifier l’articulation temporo-mandibulaire. Lorsqu’il se masse l’intérieure de l’oreille proche de l’anthélix, détente automatique.</w:t>
      </w:r>
    </w:p>
    <w:p>
      <w:r>
        <w:rPr>
          <w:b/>
        </w:rPr>
        <w:t>Travail en deux étapes : Dorsale : toute la partie trapèze-petit rond grand rond, deltoïde, muscle triceps/biceps, grand dorsale, sus-épineux-rhomboïde</w:t>
      </w:r>
    </w:p>
    <w:p>
      <w:r>
        <w:rPr>
          <w:b/>
        </w:rPr>
        <w:t>2) Travail ventral : occiput, scalènes, scom, temporale, mandibule, muscles masseters et pariétaux</w:t>
      </w:r>
    </w:p>
    <w:p>
      <w:r>
        <w:rPr>
          <w:b/>
        </w:rPr>
      </w:r>
    </w:p>
    <w:p>
      <w:r>
        <w:rPr>
          <w:b/>
          <w:u w:val="single"/>
        </w:rPr>
        <w:t>Séance 03/04/2024</w:t>
      </w:r>
    </w:p>
    <w:p>
      <w:r>
        <w:rPr>
          <w:b/>
          <w:u w:val="single"/>
        </w:rPr>
        <w:t xml:space="preserve">Observations </w:t>
      </w:r>
      <w:r>
        <w:rPr>
          <w:b/>
        </w:rPr>
        <w:t>:  La séance précédente lui a fait énormément du bien. Il n’a pas eu de douleur durant toute la semaine. Elle lui a été profitable. Nous avons les points déclencheurs du 37V (siège de l’inconscient). Les points :23V(T+M) + L5/S1 pour travailler sur la faiblesse des lombes et 37V(T+M) + 20VB(D) + Anmian +15DM(D) avec 40V+58V(D) point LO de la Vessie +39V(D)</w:t>
      </w:r>
    </w:p>
    <w:p>
      <w:r>
        <w:rPr>
          <w:b/>
        </w:rPr>
        <w:t xml:space="preserve">Travail des MTM de la Vessie  </w:t>
      </w:r>
    </w:p>
    <w:p>
      <w:r>
        <w:rPr>
          <w:b/>
        </w:rPr>
      </w:r>
    </w:p>
    <w:p>
      <w:r>
        <w:rPr>
          <w:b/>
          <w:u w:val="single"/>
        </w:rPr>
        <w:t xml:space="preserve">Séance  09/04/2024   </w:t>
      </w:r>
    </w:p>
    <w:p>
      <w:r>
        <w:rPr>
          <w:b/>
          <w:u w:val="single"/>
        </w:rPr>
        <w:t xml:space="preserve">Observations </w:t>
      </w:r>
      <w:r>
        <w:rPr>
          <w:b/>
        </w:rPr>
        <w:t>:  Nettement mieux !   Mais il reste quelques réglages au niveau occipitale.</w:t>
      </w:r>
    </w:p>
    <w:p>
      <w:r>
        <w:rPr>
          <w:b/>
        </w:rPr>
        <w:t>Travail sur toute la partie supérieure avec les MI. Fasciathérapie.</w:t>
      </w:r>
    </w:p>
    <w:p>
      <w:r>
        <w:rPr>
          <w:b/>
        </w:rPr>
      </w:r>
    </w:p>
    <w:p>
      <w:r>
        <w:rPr>
          <w:b/>
        </w:rPr>
      </w:r>
    </w:p>
    <w:p>
      <w:r>
        <w:rPr>
          <w:b/>
          <w:u w:val="single"/>
        </w:rPr>
        <w:t>Séance  31/07/2024</w:t>
      </w:r>
    </w:p>
    <w:p>
      <w:r>
        <w:rPr>
          <w:b/>
          <w:u w:val="single"/>
        </w:rPr>
        <w:t xml:space="preserve">But </w:t>
      </w:r>
      <w:r>
        <w:rPr>
          <w:b/>
        </w:rPr>
        <w:t>: Cheville droite et épaule droite bloquée.</w:t>
      </w:r>
    </w:p>
    <w:p>
      <w:r>
        <w:rPr>
          <w:b/>
        </w:rPr>
        <w:t>Normalisation ostéo MI/Pieds/Epaule /Cervicales.</w:t>
      </w:r>
    </w:p>
    <w:p>
      <w:r>
        <w:rPr>
          <w:b/>
          <w:u w:val="single"/>
        </w:rPr>
      </w:r>
    </w:p>
    <w:p>
      <w:r>
        <w:rPr>
          <w:b/>
          <w:u w:val="single"/>
        </w:rPr>
        <w:t xml:space="preserve">Séance  05/09/2024 </w:t>
      </w:r>
    </w:p>
    <w:p>
      <w:r>
        <w:rPr>
          <w:b/>
          <w:u w:val="single"/>
        </w:rPr>
        <w:t xml:space="preserve">Observations </w:t>
      </w:r>
      <w:r>
        <w:rPr>
          <w:b/>
        </w:rPr>
        <w:t>: Tensions nerveuses du viscéral et gaz intestinaux.</w:t>
      </w:r>
    </w:p>
    <w:p>
      <w:r>
        <w:rPr>
          <w:b/>
        </w:rPr>
        <w:t>Travail de la DDI + Du Viscéral en insistant sur les muscles transverses.</w:t>
      </w:r>
    </w:p>
    <w:p>
      <w:r>
        <w:rPr>
          <w:b/>
        </w:rPr>
        <w:t>Remarque : en travaillant sur les muscles et fascias transverses, la détente musculaire s’est produite jusqu’aux pieds.</w:t>
      </w:r>
    </w:p>
    <w:p>
      <w:r>
        <w:rPr>
          <w:b/>
        </w:rPr>
      </w:r>
    </w:p>
    <w:p>
      <w:r>
        <w:rPr>
          <w:b/>
          <w:u w:val="single"/>
        </w:rPr>
        <w:t xml:space="preserve">Séance  28/11/2024 </w:t>
      </w:r>
    </w:p>
    <w:p>
      <w:r>
        <w:rPr>
          <w:b/>
          <w:u w:val="single"/>
        </w:rPr>
        <w:t xml:space="preserve">But </w:t>
      </w:r>
      <w:r>
        <w:rPr>
          <w:b/>
        </w:rPr>
        <w:t>:    Pas trop de problèmes. Des tensions au niveau des cervicales (occipitale) et énormes tensions au niveau des carrés plantaires. Remarque : a tendance à marcher sur les bords des pieds. Nous avons effectué un travail de normalisation musculaire des pieds et des MI, et tout est remonté au niveau cervical. Travail crânien et cervical.</w:t>
      </w:r>
    </w:p>
    <w:p>
      <w:r>
        <w:rPr>
          <w:b/>
        </w:rPr>
      </w:r>
    </w:p>
    <w:p>
      <w:r>
        <w:rPr>
          <w:b/>
          <w:u w:val="single"/>
        </w:rPr>
        <w:t>Séance  21/03/2025</w:t>
      </w:r>
    </w:p>
    <w:p>
      <w:r>
        <w:rPr>
          <w:b/>
          <w:u w:val="single"/>
        </w:rPr>
        <w:t xml:space="preserve">Observations : </w:t>
      </w:r>
      <w:r>
        <w:rPr>
          <w:b/>
        </w:rPr>
        <w:t xml:space="preserve">  Tensions au niveau cervicale. </w:t>
      </w:r>
    </w:p>
    <w:p>
      <w:r>
        <w:rPr>
          <w:b/>
        </w:rPr>
        <w:t>Travail en ostéopathie pour relâcher les tensions occipitales et tendons du carré plantaire.</w:t>
      </w:r>
    </w:p>
    <w:p>
      <w:r>
        <w:rPr>
          <w:b/>
        </w:rPr>
        <w:t>Acu ;  20VB+11Ig +15DM(D) + 14DM(D) + 57V+58V+40V.</w:t>
      </w:r>
    </w:p>
    <w:p>
      <w:r>
        <w:rPr>
          <w:b/>
        </w:rPr>
        <w:t xml:space="preserve">Normalisation biomécanique, des épaules, des MOM. </w:t>
      </w:r>
    </w:p>
    <w:p>
      <w:pPr>
        <w:pStyle w:val="Heading2"/>
      </w:pPr>
      <w:r>
        <w:t>Patient 5194H(Akaouche).docx....................................................................................................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Akaouche                </w:t>
      </w:r>
      <w:r>
        <w:rPr>
          <w:b/>
        </w:rPr>
        <w:t>Prénom :</w:t>
      </w:r>
      <w:r>
        <w:rPr>
          <w:b/>
        </w:rPr>
        <w:t xml:space="preserve">  Ouissam                      Date </w:t>
      </w:r>
      <w:r>
        <w:rPr>
          <w:b/>
        </w:rPr>
        <w:t xml:space="preserve">de naissance </w:t>
      </w:r>
      <w:r>
        <w:rPr>
          <w:b/>
        </w:rPr>
        <w:t>:   20/05/1988</w:t>
      </w:r>
    </w:p>
    <w:p>
      <w:r>
        <w:rPr>
          <w:b/>
        </w:rPr>
        <w:t xml:space="preserve">Profession :                                                                                   Situation familiale :  </w:t>
      </w:r>
    </w:p>
    <w:p>
      <w:r>
        <w:rPr>
          <w:b/>
        </w:rPr>
        <w:t>Adresse :  Marrakech                                                      Tél : 0666270195</w:t>
      </w:r>
    </w:p>
    <w:p>
      <w:r>
        <w:rPr>
          <w:b/>
        </w:rPr>
        <w:t xml:space="preserve">Date de visite: 18/02/2025                                 </w:t>
      </w:r>
      <w:r>
        <w:rPr>
          <w:b/>
          <w:u w:val="single"/>
        </w:rPr>
        <w:t>But  de la visite</w:t>
      </w:r>
      <w:r>
        <w:rPr>
          <w:b/>
        </w:rPr>
        <w:t xml:space="preserve"> : Hernie discale L3/L4</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2 Injections anticovid</w:t>
      </w:r>
      <w:r>
        <w:rPr>
          <w:b/>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80…</w:t>
      </w:r>
    </w:p>
    <w:p>
      <w:r>
        <w:rPr>
          <w:b/>
          <w:u w:val="single"/>
        </w:rPr>
        <w:t>Localisation de la douleur</w:t>
      </w:r>
      <w:r>
        <w:rPr>
          <w:b/>
        </w:rPr>
        <w:t xml:space="preserve"> : </w:t>
      </w:r>
      <w:r>
        <w:rPr>
          <w:b/>
        </w:rPr>
        <w:t>Douleur crurale Droite</w:t>
      </w:r>
      <w:r>
        <w:rPr>
          <w:b/>
        </w:rPr>
        <w:t xml:space="preserve">         </w:t>
      </w:r>
      <w:r>
        <w:rPr>
          <w:b/>
          <w:u w:val="single"/>
        </w:rPr>
        <w:t>Depuis quand</w:t>
      </w:r>
      <w:r>
        <w:rPr>
          <w:b/>
        </w:rPr>
        <w:t xml:space="preserve"> ?   6 mois </w:t>
      </w:r>
    </w:p>
    <w:p>
      <w:r>
        <w:rPr>
          <w:b/>
          <w:u w:val="single"/>
        </w:rPr>
        <w:t>Caractéristiques de la Douleur</w:t>
      </w:r>
      <w:r>
        <w:rPr>
          <w:b/>
        </w:rPr>
        <w:t xml:space="preserve"> :    Aigu   </w:t>
      </w:r>
      <w:r>
        <w:rPr>
          <w:b/>
        </w:rPr>
        <w:t xml:space="preserve">-    </w:t>
      </w:r>
      <w:r>
        <w:rPr>
          <w:b/>
        </w:rPr>
        <w:t xml:space="preserve">Fixe </w:t>
      </w:r>
      <w:r>
        <w:rPr>
          <w:b/>
        </w:rPr>
        <w:t xml:space="preserve"> </w:t>
      </w:r>
      <w:r>
        <w:rPr>
          <w:b/>
        </w:rPr>
        <w:t>-   Cuisante</w:t>
      </w:r>
      <w:r>
        <w:rPr>
          <w:b/>
        </w:rPr>
        <w:t xml:space="preserve">  -  </w:t>
      </w:r>
      <w:r>
        <w:rPr>
          <w:b/>
        </w:rPr>
        <w:t>Se déplace</w:t>
      </w:r>
      <w:r>
        <w:rPr>
          <w:b/>
        </w:rPr>
        <w:t xml:space="preserv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xml:space="preserve">), Se relever ( </w:t>
      </w:r>
      <w:r>
        <w:rPr>
          <w:b/>
        </w:rPr>
        <w:t>X</w:t>
      </w:r>
      <w:r>
        <w:rPr>
          <w:b/>
        </w:rPr>
        <w:t xml:space="preserve">  ), Rester debout(</w:t>
      </w:r>
      <w:r>
        <w:rPr>
          <w:b/>
        </w:rPr>
        <w:t xml:space="preserve"> X  </w:t>
      </w:r>
      <w:r>
        <w:rPr>
          <w:b/>
        </w:rPr>
        <w:t>),</w:t>
      </w:r>
    </w:p>
    <w:p>
      <w:r>
        <w:rPr>
          <w:b/>
        </w:rPr>
        <w:t>Se baisser(</w:t>
      </w:r>
      <w:r>
        <w:rPr>
          <w:b/>
        </w:rPr>
        <w:t xml:space="preserve"> X </w:t>
      </w:r>
      <w:r>
        <w:rPr>
          <w:b/>
        </w:rPr>
        <w:t>), Se redresser(</w:t>
      </w:r>
      <w:r>
        <w:rPr>
          <w:b/>
        </w:rPr>
        <w:t xml:space="preserve">X </w:t>
      </w:r>
      <w:r>
        <w:rPr>
          <w:b/>
        </w:rPr>
        <w:t>), Se tourner(</w:t>
      </w:r>
      <w:r>
        <w:rPr>
          <w:b/>
        </w:rPr>
        <w:t xml:space="preserve"> X </w:t>
      </w:r>
      <w:r>
        <w:rPr>
          <w:b/>
        </w:rPr>
        <w:t>), Se coucher(</w:t>
      </w:r>
      <w:r>
        <w:rPr>
          <w:b/>
        </w:rPr>
        <w:t xml:space="preserve">    </w:t>
      </w:r>
      <w:r>
        <w:rPr>
          <w:b/>
        </w:rPr>
        <w:t>), Courir(</w:t>
      </w:r>
      <w:r>
        <w:rPr>
          <w:b/>
        </w:rPr>
        <w:t xml:space="preserve">X </w:t>
      </w:r>
      <w:r>
        <w:rPr>
          <w:b/>
        </w:rPr>
        <w:t>), Soulever un poids(</w:t>
      </w:r>
      <w:r>
        <w:rPr>
          <w:b/>
        </w:rPr>
        <w:t xml:space="preserve">X  </w:t>
      </w:r>
      <w:r>
        <w:rPr>
          <w:b/>
        </w:rPr>
        <w:t>), Porter un poids(</w:t>
      </w:r>
      <w:r>
        <w:rPr>
          <w:b/>
        </w:rPr>
        <w:t xml:space="preserve"> X </w:t>
      </w:r>
      <w:r>
        <w:rPr>
          <w:b/>
        </w:rPr>
        <w:t>),Tousser(</w:t>
      </w:r>
      <w:r>
        <w:rPr>
          <w:b/>
        </w:rPr>
        <w:t xml:space="preserve"> X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X </w:t>
      </w:r>
      <w:r>
        <w:rPr>
          <w:b/>
        </w:rPr>
        <w:t>), Repos (</w:t>
      </w:r>
      <w:r>
        <w:rPr>
          <w:b/>
        </w:rPr>
        <w:t xml:space="preserve">   </w:t>
      </w:r>
      <w:r>
        <w:rPr>
          <w:b/>
        </w:rPr>
        <w:t xml:space="preserve"> )</w:t>
      </w:r>
    </w:p>
    <w:p>
      <w:r>
        <w:rPr>
          <w:b/>
        </w:rPr>
        <w:t>En permanence (</w:t>
      </w:r>
      <w:r>
        <w:rPr>
          <w:b/>
        </w:rPr>
        <w:t xml:space="preserve"> X </w:t>
      </w:r>
      <w:r>
        <w:rPr>
          <w:b/>
        </w:rPr>
        <w:t>), A l’effort (</w:t>
      </w:r>
      <w:r>
        <w:rPr>
          <w:b/>
        </w:rPr>
        <w:t xml:space="preserve"> X  </w:t>
      </w:r>
      <w:r>
        <w:rPr>
          <w:b/>
        </w:rPr>
        <w:t>).</w:t>
      </w:r>
    </w:p>
    <w:p>
      <w:r>
        <w:rPr>
          <w:b/>
        </w:rPr>
      </w:r>
    </w:p>
    <w:p>
      <w:r>
        <w:rPr>
          <w:b/>
          <w:u w:val="single"/>
        </w:rPr>
        <w:t>Anamnèse</w:t>
      </w:r>
      <w:r>
        <w:rPr>
          <w:b/>
        </w:rPr>
        <w:t xml:space="preserve"> : Douleur latérale côté droite avec douleur comme type circulatoire qui avait commencé au niveau du caecum, qui descend dans l’aîne et se poursuit dans la cuisse (région crurale). Des sensations de fourmillement et d’insensibilité dans le gros orteil droit. </w:t>
      </w:r>
    </w:p>
    <w:p>
      <w:r>
        <w:rPr>
          <w:b/>
        </w:rPr>
      </w:r>
    </w:p>
    <w:p>
      <w:r>
        <w:rPr>
          <w:b/>
          <w:u w:val="single"/>
        </w:rPr>
        <w:t>Résultats du TDM</w:t>
      </w:r>
    </w:p>
    <w:p>
      <w:r>
        <w:rPr>
          <w:b/>
        </w:rPr>
        <w:t xml:space="preserve">TDM   Rachis lombaire : Montre une </w:t>
      </w:r>
      <w:r>
        <w:rPr>
          <w:b/>
        </w:rPr>
        <w:t>hernie discale volumineuse conflictuelle</w:t>
      </w:r>
      <w:r>
        <w:rPr>
          <w:b/>
        </w:rPr>
        <w:t xml:space="preserve"> en </w:t>
      </w:r>
      <w:r>
        <w:rPr>
          <w:b/>
        </w:rPr>
        <w:t>L3/L4</w:t>
      </w:r>
      <w:r>
        <w:rPr>
          <w:b/>
        </w:rPr>
        <w:t xml:space="preserve"> avec effet de masse les racines de la queue de cheval.</w:t>
      </w:r>
    </w:p>
    <w:p>
      <w:r>
        <w:rPr>
          <w:b/>
        </w:rPr>
        <w:t xml:space="preserve">Canal lombaire de dimension normale. ARTHROSE  apophysaire </w:t>
      </w:r>
      <w:r>
        <w:rPr>
          <w:b/>
        </w:rPr>
        <w:t>postérieure L5/S1</w:t>
      </w:r>
      <w:r>
        <w:rPr>
          <w:b/>
        </w:rPr>
        <w:t>.</w:t>
      </w:r>
    </w:p>
    <w:p>
      <w:r>
        <w:rPr>
          <w:b/>
        </w:rPr>
        <w:t xml:space="preserve">Articulation sacro-iliaque dégénérative.    </w:t>
      </w:r>
    </w:p>
    <w:p>
      <w:r>
        <w:rPr>
          <w:b/>
        </w:rPr>
      </w:r>
    </w:p>
    <w:p>
      <w:r>
        <w:rPr>
          <w:b/>
        </w:rPr>
        <w:t>Les points :  Huatuojiaji L5/S1+L4/L5+L4/L3(T+M) +L3/L2 +point F(T+M) +40V+57V+58V+31VB (D) à droite. Remarque : pas trop de douleur à la palpation aux points Lombaires ni aux points de la Vessie. Travail  ostéopathique circulatoire a été effectué (pendant la séance, il a ressenti un fourmillement dans la cuisse droite)</w:t>
      </w:r>
    </w:p>
    <w:p>
      <w:r>
        <w:rPr>
          <w:b/>
        </w:rPr>
        <w:t>Normalisation des muscles iliaques et psoas et MI.</w:t>
      </w:r>
    </w:p>
    <w:p>
      <w:r>
        <w:rPr>
          <w:b/>
        </w:rPr>
        <w:t xml:space="preserve">Remarque : Plus de fatigue avec sensation de vertiges et fourmillement dans le visage. </w:t>
      </w:r>
    </w:p>
    <w:p>
      <w:r>
        <w:rPr>
          <w:b/>
        </w:rPr>
        <w:t>Conseils : Kardégic 75mg</w:t>
      </w:r>
    </w:p>
    <w:p>
      <w:r>
        <w:rPr>
          <w:b/>
        </w:rPr>
      </w:r>
    </w:p>
    <w:p>
      <w:r>
        <w:rPr>
          <w:b/>
          <w:u w:val="single"/>
        </w:rPr>
        <w:t>Séance 20/02/2025</w:t>
      </w:r>
      <w:r>
        <w:rPr>
          <w:b/>
        </w:rPr>
        <w:t xml:space="preserve">          2</w:t>
      </w:r>
    </w:p>
    <w:p>
      <w:r>
        <w:rPr>
          <w:b/>
          <w:u w:val="single"/>
        </w:rPr>
        <w:t>Observations</w:t>
      </w:r>
      <w:r>
        <w:rPr>
          <w:b/>
        </w:rPr>
        <w:t xml:space="preserve"> : La douleur est beaucoup moindre, il ressent des petites palpitations au niveau du caecum, de temps en temps pas comme avant.</w:t>
      </w:r>
    </w:p>
    <w:p>
      <w:r>
        <w:rPr>
          <w:b/>
        </w:rPr>
        <w:t>Les points  Huatuojiaji L5/S1+L4/L5+L4/L3(T+M) +L3/L2 +40V(D) +57V+ 58V (D) côté Droit.</w:t>
      </w:r>
    </w:p>
    <w:p>
      <w:r>
        <w:rPr>
          <w:b/>
        </w:rPr>
        <w:t>+ 6 Rate (D). Travail de normalisation circulatoire et viscérale en ostéopathie.</w:t>
      </w:r>
    </w:p>
    <w:p>
      <w:r>
        <w:rPr>
          <w:b/>
        </w:rPr>
      </w:r>
    </w:p>
    <w:p>
      <w:r>
        <w:rPr>
          <w:b/>
        </w:rPr>
      </w:r>
    </w:p>
    <w:p>
      <w:r>
        <w:rPr>
          <w:b/>
          <w:u w:val="single"/>
        </w:rPr>
        <w:t>Séance  25/02/2025</w:t>
      </w:r>
      <w:r>
        <w:rPr>
          <w:b/>
        </w:rPr>
        <w:t xml:space="preserve">               3</w:t>
      </w:r>
    </w:p>
    <w:p>
      <w:r>
        <w:rPr>
          <w:b/>
          <w:u w:val="single"/>
        </w:rPr>
        <w:t xml:space="preserve">Observations </w:t>
      </w:r>
      <w:r>
        <w:rPr>
          <w:b/>
        </w:rPr>
        <w:t>: Diminution de l’intensité de la douleur. Par contre cela fait plus 1 mois qu’il souffre de l’estomac (antalgiques/Anti-inflammatoires).</w:t>
      </w:r>
    </w:p>
    <w:p>
      <w:r>
        <w:rPr>
          <w:b/>
        </w:rPr>
        <w:t>Les points : Huatuojiaji L5/S1+</w:t>
      </w:r>
      <w:r>
        <w:rPr>
          <w:b/>
        </w:rPr>
        <w:t>L4/L5(T+M</w:t>
      </w:r>
      <w:r>
        <w:rPr>
          <w:b/>
        </w:rPr>
        <w:t xml:space="preserve">) puis </w:t>
      </w:r>
      <w:r>
        <w:rPr>
          <w:b/>
        </w:rPr>
        <w:t>L3/L4(T+M)</w:t>
      </w:r>
      <w:r>
        <w:rPr>
          <w:b/>
        </w:rPr>
        <w:t xml:space="preserve"> +40V+57V   </w:t>
      </w:r>
    </w:p>
    <w:p>
      <w:r>
        <w:rPr>
          <w:b/>
        </w:rPr>
      </w:r>
    </w:p>
    <w:p>
      <w:r>
        <w:rPr>
          <w:b/>
          <w:u w:val="single"/>
        </w:rPr>
        <w:t xml:space="preserve">Séance  28/02/2025  </w:t>
      </w:r>
      <w:r>
        <w:rPr>
          <w:b/>
        </w:rPr>
        <w:t xml:space="preserve">          4</w:t>
      </w:r>
    </w:p>
    <w:p>
      <w:r>
        <w:rPr>
          <w:b/>
          <w:u w:val="single"/>
        </w:rPr>
        <w:t>Observations</w:t>
      </w:r>
      <w:r>
        <w:rPr>
          <w:b/>
        </w:rPr>
        <w:t xml:space="preserve"> : Abattu, il vient accompagné de sa sœur au cabinet. Il a perdu confiance au corps médical et pense qu’il n’arrivera pas guérir chez nous, à l’aide de l’acupuncture et l’ostéopathie   </w:t>
      </w:r>
    </w:p>
    <w:p>
      <w:r>
        <w:rPr>
          <w:b/>
        </w:rPr>
        <w:t>Les points Huatuojiaji L5/S1+L4/L5(T+M) + L4/L3(T+M) +L3/L2+L2/L1 +20VB(D) +57V+58V</w:t>
      </w:r>
    </w:p>
    <w:p>
      <w:r>
        <w:rPr>
          <w:b/>
        </w:rPr>
        <w:t>Nous proposons de passer en médecine manuelle afin qu’il puisse comprendre le travail thérapeutique que nous faisons, même si ce n’est pas encore le moment de passer en ostéopathie.</w:t>
      </w:r>
    </w:p>
    <w:p>
      <w:r>
        <w:rPr>
          <w:b/>
        </w:rPr>
        <w:t>Normalisation des psoas + Bassin, lombaires, des thoraciques et C7/T1</w:t>
      </w:r>
    </w:p>
    <w:p>
      <w:r>
        <w:rPr>
          <w:b/>
        </w:rPr>
      </w:r>
    </w:p>
    <w:p>
      <w:r>
        <w:rPr>
          <w:b/>
          <w:u w:val="single"/>
        </w:rPr>
        <w:t>Séance  03/03/2025</w:t>
      </w:r>
      <w:r>
        <w:rPr>
          <w:b/>
        </w:rPr>
        <w:t xml:space="preserve">          5</w:t>
      </w:r>
    </w:p>
    <w:p>
      <w:r>
        <w:rPr>
          <w:b/>
          <w:u w:val="single"/>
        </w:rPr>
        <w:t xml:space="preserve">Observations </w:t>
      </w:r>
      <w:r>
        <w:rPr>
          <w:b/>
        </w:rPr>
        <w:t xml:space="preserve">: La douleur a changé de place, elle s’est mise de l’autre côté à droite. Ce qui est très positive, mais allez essayer de faire comprendre au patient hésitant, que ce qu’il ressent dans son corps, c’est une étape de transition où le cerveau est en train de trouver la stabilité posturale. </w:t>
      </w:r>
    </w:p>
    <w:p>
      <w:r>
        <w:rPr>
          <w:b/>
        </w:rPr>
        <w:t xml:space="preserve">Il ressent comme des palpitations au niveau du Membre inférieure surtout à </w:t>
      </w:r>
      <w:r>
        <w:rPr>
          <w:b/>
        </w:rPr>
        <w:t>droite.</w:t>
      </w:r>
    </w:p>
    <w:p>
      <w:r>
        <w:rPr>
          <w:b/>
        </w:rPr>
        <w:t xml:space="preserve">Un petit fourmillement au gros orteil droit. Nous nous lançons sur une portée thérapeutique neuro-vasculaire avec l’association des points  4GI+6Rate. </w:t>
      </w:r>
    </w:p>
    <w:p>
      <w:r>
        <w:rPr>
          <w:b/>
        </w:rPr>
        <w:t>Les points HuatuojaijiL5/S1+</w:t>
      </w:r>
      <w:r>
        <w:rPr>
          <w:b/>
        </w:rPr>
        <w:t>L4/L5(T+M)</w:t>
      </w:r>
      <w:r>
        <w:rPr>
          <w:b/>
        </w:rPr>
        <w:t xml:space="preserve"> +</w:t>
      </w:r>
      <w:r>
        <w:rPr>
          <w:b/>
        </w:rPr>
        <w:t>L3/L4(T+M)</w:t>
      </w:r>
      <w:r>
        <w:rPr>
          <w:b/>
        </w:rPr>
        <w:t xml:space="preserve"> +L3/L2 + Point F bilatérale</w:t>
      </w:r>
    </w:p>
    <w:p>
      <w:r>
        <w:rPr>
          <w:b/>
        </w:rPr>
        <w:t>Les points 4</w:t>
      </w:r>
      <w:r>
        <w:rPr>
          <w:b/>
        </w:rPr>
        <w:t>0V</w:t>
      </w:r>
      <w:r>
        <w:rPr>
          <w:b/>
        </w:rPr>
        <w:t xml:space="preserve"> +</w:t>
      </w:r>
      <w:r>
        <w:rPr>
          <w:b/>
        </w:rPr>
        <w:t>6Rate Bilatérale</w:t>
      </w:r>
      <w:r>
        <w:rPr>
          <w:b/>
        </w:rPr>
        <w:t xml:space="preserve"> + </w:t>
      </w:r>
      <w:r>
        <w:rPr>
          <w:b/>
        </w:rPr>
        <w:t>4GI(D)</w:t>
      </w:r>
      <w:r>
        <w:rPr>
          <w:b/>
        </w:rPr>
        <w:t xml:space="preserve"> +31VB (D) bilatérale. Ajout de 31VB   </w:t>
      </w:r>
    </w:p>
    <w:p>
      <w:r>
        <w:rPr>
          <w:b/>
        </w:rPr>
      </w:r>
    </w:p>
    <w:p>
      <w:r>
        <w:rPr>
          <w:b/>
          <w:u w:val="single"/>
        </w:rPr>
        <w:t>Séance 06/03/2025</w:t>
      </w:r>
      <w:r>
        <w:rPr>
          <w:b/>
        </w:rPr>
        <w:t xml:space="preserve">        6</w:t>
      </w:r>
    </w:p>
    <w:p>
      <w:r>
        <w:rPr>
          <w:b/>
          <w:u w:val="single"/>
        </w:rPr>
        <w:t>Observations</w:t>
      </w:r>
      <w:r>
        <w:rPr>
          <w:b/>
        </w:rPr>
        <w:t xml:space="preserve"> : La douleur est toujours présente mais beaucoup moins avec sensation de fourmillement dans le gros orteil. La douleur se trouve le long du MTM de la VB à Droite.</w:t>
      </w:r>
    </w:p>
    <w:p>
      <w:r>
        <w:rPr>
          <w:b/>
        </w:rPr>
        <w:t xml:space="preserve">Les points Huatuojiaji </w:t>
      </w:r>
      <w:r>
        <w:rPr>
          <w:b/>
        </w:rPr>
        <w:t>L5/S1(T+M)</w:t>
      </w:r>
      <w:r>
        <w:rPr>
          <w:b/>
        </w:rPr>
        <w:t xml:space="preserve"> + L4/L3 + </w:t>
      </w:r>
      <w:r>
        <w:rPr>
          <w:b/>
        </w:rPr>
        <w:t>L4/L5(T+M)</w:t>
      </w:r>
      <w:r>
        <w:rPr>
          <w:b/>
        </w:rPr>
        <w:t xml:space="preserve"> +L3/L2 +L1/L2 +</w:t>
      </w:r>
    </w:p>
    <w:p>
      <w:r>
        <w:rPr>
          <w:b/>
        </w:rPr>
        <w:t>Les points du sang : 40V+6Rate +37VB +34VB(D) à droite. Ajout de S2.</w:t>
      </w:r>
    </w:p>
    <w:p>
      <w:r>
        <w:rPr>
          <w:b/>
        </w:rPr>
      </w:r>
    </w:p>
    <w:p>
      <w:r>
        <w:rPr>
          <w:b/>
          <w:u w:val="single"/>
        </w:rPr>
        <w:t>Séance  10/03/2025     7</w:t>
      </w:r>
    </w:p>
    <w:p>
      <w:r>
        <w:rPr>
          <w:b/>
          <w:u w:val="single"/>
        </w:rPr>
        <w:t xml:space="preserve">Observations : </w:t>
      </w:r>
      <w:r>
        <w:rPr>
          <w:b/>
        </w:rPr>
        <w:t xml:space="preserve">Une nette amélioration, par contre il ressent une légère douleur au niveau du sciatique postérieure. De temps en temps, il ressentait des régions où le circulatoire se mettait en place. Les points Huatuojiaji </w:t>
      </w:r>
      <w:r>
        <w:rPr>
          <w:b/>
        </w:rPr>
        <w:t>L5/S1(T+M)</w:t>
      </w:r>
      <w:r>
        <w:rPr>
          <w:b/>
        </w:rPr>
        <w:t xml:space="preserve"> +L4L5+</w:t>
      </w:r>
      <w:r>
        <w:rPr>
          <w:b/>
        </w:rPr>
        <w:t>L4/L3 (T+M)</w:t>
      </w:r>
      <w:r>
        <w:rPr>
          <w:b/>
        </w:rPr>
        <w:t xml:space="preserve"> +L3/L2 + les points du méridien de la Vessie : 40V+57V+58V+ Point T Bilatérale +S2(D)  </w:t>
      </w:r>
    </w:p>
    <w:p>
      <w:r>
        <w:rPr>
          <w:b/>
        </w:rPr>
        <w:t xml:space="preserve">Remarque : lors des poses des moxas au niveau de </w:t>
      </w:r>
      <w:r>
        <w:rPr>
          <w:b/>
        </w:rPr>
        <w:t>L3/L4 ;</w:t>
      </w:r>
      <w:r>
        <w:rPr>
          <w:b/>
        </w:rPr>
        <w:t xml:space="preserve"> affaissement des aiguilles.</w:t>
      </w:r>
    </w:p>
    <w:p>
      <w:r>
        <w:rPr>
          <w:b/>
        </w:rPr>
        <w:t xml:space="preserve">Ajout des points « T » : Zone du trochanter.  </w:t>
      </w:r>
    </w:p>
    <w:p>
      <w:r>
        <w:rPr>
          <w:b/>
        </w:rPr>
      </w:r>
    </w:p>
    <w:p>
      <w:r>
        <w:rPr>
          <w:b/>
          <w:u w:val="single"/>
        </w:rPr>
        <w:t>Séance  13/03/2025</w:t>
      </w:r>
      <w:r>
        <w:rPr>
          <w:b/>
        </w:rPr>
        <w:t xml:space="preserve">      8</w:t>
      </w:r>
    </w:p>
    <w:p>
      <w:r>
        <w:rPr>
          <w:b/>
          <w:u w:val="single"/>
        </w:rPr>
        <w:t>Observations</w:t>
      </w:r>
      <w:r>
        <w:rPr>
          <w:b/>
        </w:rPr>
        <w:t xml:space="preserve"> : 90% de l’intensité de la douleur qui était au niveau de la coxofémorale a disparu et au niveau du nerf tibiale et au niveau du gros orteil. Ce qui est un succès thérapeutique</w:t>
      </w:r>
    </w:p>
    <w:p>
      <w:r>
        <w:rPr>
          <w:b/>
        </w:rPr>
        <w:t>Les points Huatuojiaji L5/S1(T+M) +L4/L5 +</w:t>
      </w:r>
      <w:r>
        <w:rPr>
          <w:b/>
        </w:rPr>
        <w:t>L4/L3 (T+M)</w:t>
      </w:r>
      <w:r>
        <w:rPr>
          <w:b/>
        </w:rPr>
        <w:t xml:space="preserve"> + L3L/2 +les points du méridien de la Vessie : 40V + S2 (D. Normalisation de la DDI, du bassin et Atlas/Axis.</w:t>
      </w:r>
    </w:p>
    <w:p>
      <w:r>
        <w:rPr>
          <w:b/>
          <w:u w:val="single"/>
        </w:rPr>
        <w:t>Remarque</w:t>
      </w:r>
      <w:r>
        <w:rPr>
          <w:b/>
        </w:rPr>
        <w:t xml:space="preserve"> : Bien craqué. Le fait de travailler sur le plan neurologique et sur le plan circulatoire, nous apporte une grande satisfaction au niveau des résultats positifs</w:t>
      </w:r>
    </w:p>
    <w:p>
      <w:r>
        <w:rPr>
          <w:b/>
        </w:rPr>
      </w:r>
    </w:p>
    <w:p>
      <w:r>
        <w:rPr>
          <w:b/>
          <w:u w:val="single"/>
        </w:rPr>
        <w:t xml:space="preserve">Séance  17/03/2025 </w:t>
      </w:r>
      <w:r>
        <w:rPr>
          <w:b/>
        </w:rPr>
        <w:t xml:space="preserve">     9  </w:t>
      </w:r>
    </w:p>
    <w:p>
      <w:r>
        <w:rPr>
          <w:b/>
          <w:u w:val="single"/>
        </w:rPr>
        <w:t>Observations</w:t>
      </w:r>
      <w:r>
        <w:rPr>
          <w:b/>
        </w:rPr>
        <w:t xml:space="preserve"> : Ca va nettement mieux ! Quelque chose de nouveau apparait, ceux sont une sensation de fourmillement sur le côté latéral externe des genoux. Apparemment et d’après lui ça lui viendrait des genoux. Il présente une basse tension. Donc nous allons, la lui faire monter avec 20DM(T) et travailler sur le méridien de la VB pour désengorger le Qi et les huatuojiaji lombaire.</w:t>
      </w:r>
    </w:p>
    <w:p>
      <w:r>
        <w:rPr>
          <w:b/>
        </w:rPr>
        <w:t xml:space="preserve">Les points Huatuojiaji </w:t>
      </w:r>
      <w:r>
        <w:rPr>
          <w:b/>
        </w:rPr>
        <w:t>L5/S1(T+M)</w:t>
      </w:r>
      <w:r>
        <w:rPr>
          <w:b/>
        </w:rPr>
        <w:t xml:space="preserve"> +L4/L5+L4/L3+L3/L2+ </w:t>
      </w:r>
      <w:r>
        <w:rPr>
          <w:b/>
        </w:rPr>
        <w:t>4DM(T+M)</w:t>
      </w:r>
      <w:r>
        <w:rPr>
          <w:b/>
        </w:rPr>
        <w:t xml:space="preserve"> +20DM(T) </w:t>
      </w:r>
    </w:p>
    <w:p>
      <w:r>
        <w:rPr>
          <w:b/>
        </w:rPr>
        <w:t>Travail du Sang</w:t>
      </w:r>
      <w:r>
        <w:rPr>
          <w:b/>
        </w:rPr>
        <w:t xml:space="preserve"> : 6 Rate +4GI (T) et le MTM de la VB : 31VB+34VB+37VB.    </w:t>
      </w:r>
    </w:p>
    <w:p>
      <w:r>
        <w:rPr>
          <w:b/>
        </w:rPr>
      </w:r>
    </w:p>
    <w:p>
      <w:r>
        <w:rPr>
          <w:b/>
        </w:rPr>
      </w:r>
    </w:p>
    <w:p>
      <w:r>
        <w:rPr>
          <w:b/>
        </w:rPr>
      </w:r>
    </w:p>
    <w:p>
      <w:r>
        <w:rPr>
          <w:b/>
        </w:rPr>
      </w:r>
    </w:p>
    <w:p>
      <w:r>
        <w:rPr>
          <w:b/>
        </w:rPr>
      </w:r>
    </w:p>
    <w:p>
      <w:r>
        <w:rPr>
          <w:b/>
          <w:u w:val="single"/>
        </w:rPr>
        <w:t>Séance  26/03/2025</w:t>
      </w:r>
      <w:r>
        <w:rPr>
          <w:b/>
        </w:rPr>
        <w:t xml:space="preserve">        10 </w:t>
      </w:r>
    </w:p>
    <w:p>
      <w:r>
        <w:rPr>
          <w:b/>
          <w:u w:val="single"/>
        </w:rPr>
        <w:t xml:space="preserve">Observations </w:t>
      </w:r>
      <w:r>
        <w:rPr>
          <w:b/>
        </w:rPr>
        <w:t xml:space="preserve">:  La douleur a totalement disparu. Par contre il nous montre un point Ashi qui n’est pas douloureux mais qui se manifeste comme un battement, un flux circulatoire dans la région de 31VB et 34VB ( face latérale du Membre inférieure Droit ) </w:t>
      </w:r>
    </w:p>
    <w:p>
      <w:r>
        <w:rPr>
          <w:b/>
        </w:rPr>
        <w:t>Huatuojiaji L5/L4/L3/L2/L1 + 40V + 57V+58V avec travail en poncture superficielle sur les zones montrées par le patient.</w:t>
      </w:r>
    </w:p>
    <w:p>
      <w:r>
        <w:rPr>
          <w:b/>
        </w:rPr>
        <w:t>Remarque : Plus aucune douleur, plus aucune sensation de lancement dans le membre inférieur.</w:t>
      </w:r>
    </w:p>
    <w:p>
      <w:r>
        <w:rPr>
          <w:b/>
        </w:rPr>
        <w:t>Il avait consulté de nombreux médecins traumatologues, fait de nombreuses sessions de kinésithérapie mais sans succès. Il avait perdu confiance au corps médical, car malgré les nombreuses consultations et les prises d’antalgiques et anti-inflammatoires, il s’est plus abimé son estomac qu’autre chose. Il avait failli arrêter sa cure de 10 séances chez nous vers la 3</w:t>
      </w:r>
      <w:r>
        <w:rPr>
          <w:b/>
        </w:rPr>
        <w:t>ème</w:t>
      </w:r>
      <w:r>
        <w:rPr>
          <w:b/>
        </w:rPr>
        <w:t xml:space="preserve"> session. Heureusement, qu’en travaillant sur sa psyché et à l’aide d’un accompagnement psychologique de sa sœur, il a osé continuer son traitement jusqu’à sa complète guérison.    </w:t>
      </w:r>
    </w:p>
    <w:p>
      <w:pPr>
        <w:pStyle w:val="Heading2"/>
      </w:pPr>
      <w:r>
        <w:t>Patient 365F(Charlotte).docx....................................................................................................</w:t>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p>
    <w:p>
      <w:r>
        <w:rPr>
          <w:b/>
        </w:rPr>
        <w:t xml:space="preserve">Nom </w:t>
      </w:r>
      <w:r>
        <w:rPr>
          <w:b/>
        </w:rPr>
        <w:t xml:space="preserve">: LAZAROU            </w:t>
      </w:r>
      <w:r>
        <w:rPr>
          <w:b/>
        </w:rPr>
        <w:t>Prénom :</w:t>
      </w:r>
      <w:r>
        <w:rPr>
          <w:b/>
        </w:rPr>
        <w:t xml:space="preserve">   Charlotte                    </w:t>
      </w:r>
      <w:r>
        <w:rPr>
          <w:b/>
        </w:rPr>
        <w:t>Date  de  naissance :</w:t>
      </w:r>
      <w:r>
        <w:rPr>
          <w:b/>
        </w:rPr>
        <w:t xml:space="preserve"> 20/01/1974</w:t>
      </w:r>
      <w:r>
        <w:rPr>
          <w:b/>
        </w:rPr>
        <w:t>………</w:t>
      </w:r>
    </w:p>
    <w:p>
      <w:r>
        <w:rPr>
          <w:b/>
        </w:rPr>
        <w:t xml:space="preserve"> </w:t>
      </w:r>
      <w:r>
        <w:rPr>
          <w:b/>
        </w:rPr>
        <w:t xml:space="preserve">Profession : </w:t>
      </w:r>
      <w:r>
        <w:rPr>
          <w:b/>
        </w:rPr>
        <w:t>……………………</w:t>
      </w:r>
      <w:r>
        <w:rPr>
          <w:b/>
        </w:rPr>
        <w:t xml:space="preserve">                                                Situation familiale :  marié</w:t>
      </w:r>
      <w:r>
        <w:rPr>
          <w:b/>
        </w:rPr>
        <w:t>…</w:t>
      </w:r>
    </w:p>
    <w:p>
      <w:r>
        <w:rPr>
          <w:b/>
        </w:rPr>
        <w:t xml:space="preserve"> </w:t>
      </w:r>
      <w:r>
        <w:rPr>
          <w:b/>
        </w:rPr>
        <w:t xml:space="preserve">Adresse :  Marrakech                                                                   Tél :  0662105108    </w:t>
      </w:r>
    </w:p>
    <w:p>
      <w:r>
        <w:rPr>
          <w:b/>
        </w:rPr>
      </w:r>
    </w:p>
    <w:p>
      <w:r>
        <w:rPr>
          <w:b/>
        </w:rPr>
        <w:t xml:space="preserve">Date de visite :   19/05/2008                         </w:t>
      </w:r>
      <w:r>
        <w:rPr>
          <w:b/>
          <w:u w:val="single"/>
        </w:rPr>
        <w:t>But  de la visite</w:t>
      </w:r>
      <w:r>
        <w:rPr>
          <w:b/>
        </w:rPr>
        <w:t xml:space="preserve"> :  Stress/ insomnie                                                            </w:t>
      </w:r>
    </w:p>
    <w:p>
      <w:r>
        <w:rPr>
          <w:b/>
        </w:rPr>
      </w:r>
    </w:p>
    <w:p>
      <w:r>
        <w:rPr>
          <w:b/>
          <w:u w:val="single"/>
        </w:rPr>
        <w:t>OBSERVATIONS</w:t>
      </w:r>
      <w:r>
        <w:rPr>
          <w:b/>
        </w:rPr>
        <w:t xml:space="preserve"> :</w:t>
      </w:r>
      <w:r>
        <w:rPr>
          <w:b/>
        </w:rPr>
        <w:t xml:space="preserve">                 Taille :                                Poids : </w:t>
      </w:r>
      <w:r>
        <w:rPr>
          <w:b/>
        </w:rPr>
        <w:t>80 kg</w:t>
      </w:r>
      <w:r>
        <w:rPr>
          <w:b/>
        </w:rPr>
        <w:t xml:space="preserve">              </w:t>
      </w:r>
    </w:p>
    <w:p>
      <w:r>
        <w:rPr>
          <w:b/>
        </w:rPr>
        <w:t xml:space="preserve">Tension Systolique (mmHg):  </w:t>
      </w:r>
      <w:r>
        <w:rPr>
          <w:b/>
        </w:rPr>
        <w:t>10.5</w:t>
      </w:r>
      <w:r>
        <w:rPr>
          <w:b/>
        </w:rPr>
        <w:t xml:space="preserve">                    Tension Diastolyque(mmHg) : </w:t>
      </w:r>
      <w:r>
        <w:rPr>
          <w:b/>
        </w:rPr>
        <w:t>69</w:t>
      </w:r>
    </w:p>
    <w:p>
      <w:r>
        <w:rPr>
          <w:b/>
        </w:rPr>
        <w:t xml:space="preserve">Rythme cardiaque( puls/mn ) :  </w:t>
      </w:r>
      <w:r>
        <w:rPr>
          <w:b/>
        </w:rPr>
        <w:t>64</w:t>
      </w:r>
      <w:r>
        <w:rPr>
          <w:b/>
        </w:rPr>
        <w:t xml:space="preserve">                 Pouls chinois :                           </w:t>
      </w:r>
    </w:p>
    <w:p>
      <w:r>
        <w:rPr>
          <w:b/>
        </w:rPr>
      </w:r>
    </w:p>
    <w:p>
      <w:r>
        <w:rPr>
          <w:b/>
        </w:rPr>
        <w:t xml:space="preserve">Langue :  violette claire pâle                   Enduit : Jaune Sec  au  RM              Chaussures :                  </w:t>
      </w:r>
    </w:p>
    <w:p>
      <w:r>
        <w:rPr>
          <w:b/>
        </w:rPr>
        <w:t xml:space="preserve">              </w:t>
      </w:r>
    </w:p>
    <w:p>
      <w:r>
        <w:rPr>
          <w:b/>
          <w:u w:val="single"/>
        </w:rPr>
        <w:t>Antécédents chirurgicaux</w:t>
      </w:r>
      <w:r>
        <w:rPr>
          <w:b/>
        </w:rPr>
        <w:t xml:space="preserve"> :  Grande cicatrice au niveau de l’estomac</w:t>
      </w:r>
    </w:p>
    <w:p>
      <w:r>
        <w:rPr>
          <w:b/>
        </w:rPr>
      </w:r>
    </w:p>
    <w:p>
      <w:r>
        <w:rPr>
          <w:b/>
          <w:u w:val="single"/>
        </w:rPr>
        <w:t>Lieu  des Cicatrices</w:t>
      </w:r>
      <w:r>
        <w:rPr>
          <w:b/>
        </w:rPr>
        <w:t xml:space="preserve"> :</w:t>
      </w:r>
    </w:p>
    <w:p>
      <w:r>
        <w:rPr>
          <w:b/>
        </w:rPr>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r>
        <w:rPr>
          <w:b/>
          <w:u w:val="single"/>
        </w:rPr>
        <w:t xml:space="preserve">Portez-vous des prothèses </w:t>
      </w:r>
      <w:r>
        <w:rPr>
          <w:b/>
        </w:rPr>
        <w:t xml:space="preserve">?        N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N                                           </w:t>
      </w:r>
      <w:r>
        <w:rPr>
          <w:b/>
          <w:u w:val="single"/>
        </w:rPr>
        <w:t>Cas  d’ostéoporose :</w:t>
      </w:r>
    </w:p>
    <w:p>
      <w:r>
        <w:rPr>
          <w:b/>
        </w:rPr>
        <w:t xml:space="preserve">  </w:t>
      </w:r>
    </w:p>
    <w:p>
      <w:r>
        <w:rPr>
          <w:b/>
          <w:u w:val="single"/>
        </w:rPr>
        <w:t xml:space="preserve">Anamnèse                  </w:t>
      </w:r>
    </w:p>
    <w:p>
      <w:r>
        <w:rPr>
          <w:b/>
        </w:rPr>
        <w:t xml:space="preserve"> </w:t>
      </w:r>
      <w:r>
        <w:rPr>
          <w:b/>
        </w:rPr>
        <w:t xml:space="preserve">La patiente souffre d’un stress, insomnie de temps en temps, mange beaucoup avec une alimentation  trop sucrée, urines jaunes pailles, selles normales, fume, jambes lourdes, Pouls : LENT </w:t>
      </w:r>
    </w:p>
    <w:p>
      <w:r>
        <w:rPr>
          <w:b/>
        </w:rPr>
        <w:t>Langue : Gonflée et Violacée   Enduit : Jaune sec au RI.</w:t>
      </w:r>
    </w:p>
    <w:p>
      <w:r>
        <w:rPr>
          <w:b/>
          <w:u w:val="single"/>
        </w:rPr>
        <w:t>Diagnostic différentiel</w:t>
      </w:r>
      <w:r>
        <w:rPr>
          <w:b/>
        </w:rPr>
        <w:t xml:space="preserve"> : Stase de Qi du Foie avec un fort estomac et une Rate faible</w:t>
      </w:r>
    </w:p>
    <w:p>
      <w:r>
        <w:rPr>
          <w:b/>
        </w:rPr>
        <w:t>Conséquence pathologique : Envie de manger, fort appétit avec stase d’humidité dans le corps.</w:t>
      </w:r>
    </w:p>
    <w:p>
      <w:r>
        <w:rPr>
          <w:b/>
          <w:u w:val="single"/>
        </w:rPr>
        <w:t>Les points</w:t>
      </w:r>
      <w:r>
        <w:rPr>
          <w:b/>
        </w:rPr>
        <w:t xml:space="preserve"> : 6 MC + 3F (D) ,  12 RM + 3 F ( D ) : abaisse l’inversion et disperse l’excès de Qi du Foie.</w:t>
      </w:r>
    </w:p>
    <w:p>
      <w:r>
        <w:rPr>
          <w:b/>
        </w:rPr>
        <w:t xml:space="preserve">15 RM : point Cardio/Estomac.    </w:t>
      </w:r>
    </w:p>
    <w:p>
      <w:r>
        <w:rPr>
          <w:b/>
        </w:rPr>
      </w:r>
    </w:p>
    <w:p>
      <w:r>
        <w:rPr>
          <w:b/>
          <w:u w:val="single"/>
        </w:rPr>
        <w:t>Deuxième séance</w:t>
      </w:r>
      <w:r>
        <w:rPr>
          <w:b/>
        </w:rPr>
        <w:t xml:space="preserve"> : 23/05/2008   </w:t>
      </w:r>
    </w:p>
    <w:p>
      <w:r>
        <w:rPr>
          <w:b/>
        </w:rPr>
        <w:t>Langue :  Rosé peu pâle                Enduit :  sans                        Pouls : Faible vide</w:t>
      </w:r>
    </w:p>
    <w:p>
      <w:r>
        <w:rPr>
          <w:b/>
        </w:rPr>
        <w:t>Elle fume moins, sommeil réparateur qui commence à s’installer.</w:t>
      </w:r>
    </w:p>
    <w:p>
      <w:r>
        <w:rPr>
          <w:b/>
        </w:rPr>
        <w:t>Les points : 6 MC + 3F (D) ,  12 RM + 3 F ( D ) : abaisse l’inversion et disperse l’excès de Qi du Foie.</w:t>
      </w:r>
    </w:p>
    <w:p>
      <w:r>
        <w:rPr>
          <w:b/>
        </w:rPr>
        <w:t xml:space="preserve">17 RM : Point maître du Qi     et point HM : 7P/5GI ; 3R (T) : Vide d’énergie  </w:t>
      </w:r>
    </w:p>
    <w:p>
      <w:r>
        <w:rPr>
          <w:b/>
        </w:rPr>
      </w:r>
    </w:p>
    <w:p>
      <w:r>
        <w:rPr>
          <w:b/>
          <w:u w:val="single"/>
        </w:rPr>
        <w:t>Troisième séance</w:t>
      </w:r>
      <w:r>
        <w:rPr>
          <w:b/>
        </w:rPr>
        <w:t xml:space="preserve"> : 28/05/2008     S1</w:t>
      </w:r>
    </w:p>
    <w:p>
      <w:r>
        <w:rPr>
          <w:b/>
        </w:rPr>
        <w:t>Elle fume moins de 20 cigarettes à 5 cigarettes/ jour.</w:t>
      </w:r>
    </w:p>
    <w:p>
      <w:r>
        <w:rPr>
          <w:b/>
        </w:rPr>
        <w:t>La première n’est plus le matin après le lever. Meilleur sommeil.</w:t>
      </w:r>
    </w:p>
    <w:p>
      <w:r>
        <w:rPr>
          <w:b/>
        </w:rPr>
        <w:t>Langue : Violacée claire .  Enduit : Blanc    Pouls : Faible et lent.</w:t>
      </w:r>
    </w:p>
    <w:p>
      <w:r>
        <w:rPr>
          <w:b/>
        </w:rPr>
        <w:t>Les points : 6 MC + 3F (D) ,  12 RM + 3 F ( D ) : abaisse l’inversion et disperse l’excès de Qi du Foie.</w:t>
      </w:r>
    </w:p>
    <w:p>
      <w:r>
        <w:rPr>
          <w:b/>
        </w:rPr>
        <w:t xml:space="preserve">17 RM : Point maître du Qi     et point HM : 7P/5GI </w:t>
      </w:r>
    </w:p>
    <w:p>
      <w:r>
        <w:rPr>
          <w:b/>
        </w:rPr>
        <w:t>Tonification : 36 E ( T+M) + 3R ( T )  Tonification des Reins avec 3R et du Centre avec E36</w:t>
      </w:r>
    </w:p>
    <w:p>
      <w:r>
        <w:rPr>
          <w:b/>
        </w:rPr>
      </w:r>
    </w:p>
    <w:p>
      <w:r>
        <w:rPr>
          <w:b/>
          <w:u w:val="single"/>
        </w:rPr>
        <w:t>Quatrième séance</w:t>
      </w:r>
      <w:r>
        <w:rPr>
          <w:b/>
        </w:rPr>
        <w:t xml:space="preserve"> : 04/06/2008      S2</w:t>
      </w:r>
    </w:p>
    <w:p>
      <w:r>
        <w:rPr>
          <w:b/>
        </w:rPr>
        <w:t>Ma relation avec mon mari est mieux gérée. Baisse de la consommation de la cigarette à 3 / jours. Elle dort moins mais mieux. Meilleure mine, pas de sensation de fatigue mais, sensation de boules.</w:t>
      </w:r>
    </w:p>
    <w:p>
      <w:r>
        <w:rPr>
          <w:b/>
        </w:rPr>
        <w:t>Son stress est mieux géré. Estomac est en plénitude, douleur au plexus.</w:t>
      </w:r>
    </w:p>
    <w:p>
      <w:r>
        <w:rPr>
          <w:b/>
        </w:rPr>
        <w:t>Langue : Pâle      Enduit : Blanc.   Pouls : Vide sans force, lent.</w:t>
      </w:r>
    </w:p>
    <w:p>
      <w:r>
        <w:rPr>
          <w:b/>
        </w:rPr>
      </w:r>
    </w:p>
    <w:p>
      <w:r>
        <w:rPr>
          <w:b/>
        </w:rPr>
      </w:r>
    </w:p>
    <w:p>
      <w:r>
        <w:rPr>
          <w:b/>
          <w:u w:val="single"/>
        </w:rPr>
        <w:t>Diagnostic différentiel</w:t>
      </w:r>
      <w:r>
        <w:rPr>
          <w:b/>
        </w:rPr>
        <w:t xml:space="preserve"> : Vide de Yang rénal avec stase de Chi du Foie, Plénitude de Froid Estomac. </w:t>
      </w:r>
    </w:p>
    <w:p>
      <w:r>
        <w:rPr>
          <w:b/>
        </w:rPr>
        <w:t xml:space="preserve">Les points :  12RM (D+M) + 3F (D) / 3R (T+M) </w:t>
      </w:r>
    </w:p>
    <w:p>
      <w:r>
        <w:rPr>
          <w:b/>
        </w:rPr>
        <w:t xml:space="preserve">Sensation de nœud Estomac : 12RM+15RM (D) </w:t>
      </w:r>
    </w:p>
    <w:p>
      <w:r>
        <w:rPr>
          <w:b/>
        </w:rPr>
        <w:t xml:space="preserve">Couche de Jue Yin : 6MC + 3 F    -   Surpression du Foie :  5MC + 3F ( D ) ; Point HM 7P/5GI  </w:t>
      </w:r>
    </w:p>
    <w:p>
      <w:r>
        <w:rPr>
          <w:b/>
        </w:rPr>
      </w:r>
    </w:p>
    <w:p>
      <w:r>
        <w:rPr>
          <w:b/>
          <w:u w:val="single"/>
        </w:rPr>
        <w:t>Cinquième séance</w:t>
      </w:r>
      <w:r>
        <w:rPr>
          <w:b/>
        </w:rPr>
        <w:t xml:space="preserve"> : 11/06/2008    S3</w:t>
      </w:r>
    </w:p>
    <w:p>
      <w:r>
        <w:rPr>
          <w:b/>
        </w:rPr>
        <w:t>Visage Lumineux, Langue : Pâle, Enduit blanc. Fatiguée. Pouls : Lent.</w:t>
      </w:r>
    </w:p>
    <w:p>
      <w:r>
        <w:rPr>
          <w:b/>
        </w:rPr>
        <w:t>Stressé. Sensation de nœud à l’estomac. Principe de traitement : Réharmoniser le Centre, Rééquilibrer la couche Jue Yin ( F-MC) et Tonifier les Reins</w:t>
      </w:r>
    </w:p>
    <w:p>
      <w:r>
        <w:rPr>
          <w:b/>
        </w:rPr>
        <w:t xml:space="preserve">Les points : 3R ( T+M ), 12 RM + 3F (D), 15 RM ( D ), 6MC + 3 F (D)     </w:t>
      </w:r>
    </w:p>
    <w:p>
      <w:r>
        <w:rPr>
          <w:b/>
        </w:rPr>
      </w:r>
    </w:p>
    <w:p>
      <w:r>
        <w:rPr>
          <w:b/>
          <w:u w:val="single"/>
        </w:rPr>
        <w:t>Sixième séance</w:t>
      </w:r>
      <w:r>
        <w:rPr>
          <w:b/>
        </w:rPr>
        <w:t xml:space="preserve"> : 19/06/2008    S4</w:t>
      </w:r>
    </w:p>
    <w:p>
      <w:r>
        <w:rPr>
          <w:b/>
        </w:rPr>
        <w:t>La patiente se sent désespérée, triste, angoissée, pas le moral.</w:t>
      </w:r>
    </w:p>
    <w:p>
      <w:r>
        <w:rPr>
          <w:b/>
          <w:u w:val="single"/>
        </w:rPr>
        <w:t>Remarque</w:t>
      </w:r>
      <w:r>
        <w:rPr>
          <w:b/>
        </w:rPr>
        <w:t xml:space="preserve"> : Elle ne se sent pas bien dans la culture du pays.</w:t>
      </w:r>
    </w:p>
    <w:p>
      <w:r>
        <w:rPr>
          <w:b/>
        </w:rPr>
        <w:t xml:space="preserve">Travail en puncture : 6 MC + 3 F  ( D) avec 17 RM (D) pour ouvrir la Poitrine et libérer le Pervers émotionnel qu’est la Tristesse qui attaque les Poumons   </w:t>
      </w:r>
    </w:p>
    <w:p>
      <w:r>
        <w:rPr>
          <w:b/>
        </w:rPr>
      </w:r>
    </w:p>
    <w:p>
      <w:r>
        <w:rPr>
          <w:b/>
          <w:u w:val="single"/>
        </w:rPr>
        <w:t>Septième séance</w:t>
      </w:r>
      <w:r>
        <w:rPr>
          <w:b/>
        </w:rPr>
        <w:t xml:space="preserve"> : 26/06/2008   S5</w:t>
      </w:r>
    </w:p>
    <w:p>
      <w:r>
        <w:rPr>
          <w:b/>
          <w:u w:val="single"/>
        </w:rPr>
        <w:t>Observations</w:t>
      </w:r>
      <w:r>
        <w:rPr>
          <w:b/>
        </w:rPr>
        <w:t xml:space="preserve"> :  Meilleur moral, mental avec absence de problèmes de reflux gastrique, pas de sensation de fatigue, reposée et calme. Pouls : Vide sans force ( R ) lent ( C ),  Langue :  Violette claire, rouge sur les flancs. Diagnostic différentiel :  Stase de Chi du Foie avec vide de Qi en général, stase d’humidité</w:t>
      </w:r>
    </w:p>
    <w:p>
      <w:r>
        <w:rPr>
          <w:b/>
          <w:u w:val="single"/>
        </w:rPr>
        <w:t xml:space="preserve">Les points </w:t>
      </w:r>
      <w:r>
        <w:rPr>
          <w:b/>
        </w:rPr>
        <w:t>:     3R ( T ) + 36 E ( T ) + 6 Rate, 9 Rate (D) , 6MC + 3 F. Chasser l’Humidité avec 9Rte.</w:t>
      </w:r>
    </w:p>
    <w:p>
      <w:r>
        <w:rPr>
          <w:b/>
        </w:rPr>
      </w:r>
    </w:p>
    <w:p>
      <w:r>
        <w:rPr>
          <w:b/>
          <w:u w:val="single"/>
        </w:rPr>
        <w:t>Huitième séance</w:t>
      </w:r>
      <w:r>
        <w:rPr>
          <w:b/>
        </w:rPr>
        <w:t xml:space="preserve"> :  16/07/2008   S6</w:t>
      </w:r>
    </w:p>
    <w:p>
      <w:r>
        <w:rPr>
          <w:b/>
        </w:rPr>
        <w:t>La patiente est enceinte et heureuse. Elle est par contre très tendue, nerveusement par rapport à la pression de la famille. Les points : 3F + 6MC ( D) + 3 R (T)</w:t>
      </w:r>
    </w:p>
    <w:p>
      <w:r>
        <w:rPr>
          <w:b/>
        </w:rPr>
        <w:t xml:space="preserve">Remarque : les points en CI :  21 VB , 12 E , 4 GI , 6 Rate, 67 V et points sur le bas de l’abdomen. </w:t>
      </w:r>
    </w:p>
    <w:p>
      <w:r>
        <w:rPr>
          <w:b/>
        </w:rPr>
      </w:r>
    </w:p>
    <w:p>
      <w:r>
        <w:rPr>
          <w:b/>
          <w:u w:val="single"/>
        </w:rPr>
        <w:t>Neuvième séance</w:t>
      </w:r>
      <w:r>
        <w:rPr>
          <w:b/>
        </w:rPr>
        <w:t xml:space="preserve"> :  23/07/2008   S7 </w:t>
      </w:r>
    </w:p>
    <w:p>
      <w:r>
        <w:rPr>
          <w:b/>
        </w:rPr>
        <w:t>Symptômes : Enceinte d’un mois avec tous symptômes de grossesse. Fatiguée, jambes lourdes.</w:t>
      </w:r>
    </w:p>
    <w:p>
      <w:r>
        <w:rPr>
          <w:b/>
        </w:rPr>
        <w:t>Douleurs lombaires, soif, envie de boisson fraiche. Langue : pâle    Enduit : Blanc.</w:t>
      </w:r>
    </w:p>
    <w:p>
      <w:r>
        <w:rPr>
          <w:b/>
        </w:rPr>
        <w:t>Les points : Côté Gauche   7R(T), 3R(T), E 36 (T) et 44 E</w:t>
      </w:r>
    </w:p>
    <w:p>
      <w:r>
        <w:rPr>
          <w:b/>
        </w:rPr>
        <w:t xml:space="preserve">Côté Droit : 7R(T), 3R(T), E 36 (T) et 34 VB (D).       </w:t>
      </w:r>
    </w:p>
    <w:p>
      <w:r>
        <w:rPr>
          <w:b/>
        </w:rPr>
      </w:r>
    </w:p>
    <w:p>
      <w:r>
        <w:rPr>
          <w:b/>
          <w:u w:val="single"/>
        </w:rPr>
        <w:t>Dixième séance</w:t>
      </w:r>
      <w:r>
        <w:rPr>
          <w:b/>
        </w:rPr>
        <w:t xml:space="preserve"> : 25/07/2008  S8</w:t>
      </w:r>
    </w:p>
    <w:p>
      <w:r>
        <w:rPr>
          <w:b/>
        </w:rPr>
        <w:t>Synthèse : bien avec un peu de nausée . langue : Rosée  Enduit : humide.</w:t>
      </w:r>
    </w:p>
    <w:p>
      <w:r>
        <w:rPr>
          <w:b/>
        </w:rPr>
        <w:t>Tonification : 36 E (T+M), 3R (T+M) avec 6MC pour les nausées.</w:t>
      </w:r>
    </w:p>
    <w:p>
      <w:r>
        <w:rPr>
          <w:b/>
        </w:rPr>
      </w:r>
    </w:p>
    <w:p>
      <w:r>
        <w:rPr>
          <w:b/>
          <w:u w:val="single"/>
        </w:rPr>
        <w:t>Onzième séance</w:t>
      </w:r>
      <w:r>
        <w:rPr>
          <w:b/>
        </w:rPr>
        <w:t xml:space="preserve"> : 28/07/2008  S9</w:t>
      </w:r>
    </w:p>
    <w:p>
      <w:r>
        <w:rPr>
          <w:b/>
        </w:rPr>
        <w:t>Synthèse : Lumineuse fatiguée au niveau des lombaires, Langue : pâle/ Enduit : Humide.</w:t>
      </w:r>
    </w:p>
    <w:p>
      <w:r>
        <w:rPr>
          <w:b/>
        </w:rPr>
        <w:t xml:space="preserve">Pouls : Glissant. Les points : 36 E (T+M ) , 3 R ( T ).  </w:t>
      </w:r>
    </w:p>
    <w:p>
      <w:r>
        <w:rPr>
          <w:b/>
        </w:rPr>
      </w:r>
    </w:p>
    <w:p>
      <w:r>
        <w:rPr>
          <w:b/>
          <w:u w:val="single"/>
        </w:rPr>
        <w:t>Douzième séance</w:t>
      </w:r>
      <w:r>
        <w:rPr>
          <w:b/>
        </w:rPr>
        <w:t xml:space="preserve"> : 1- 8-2008</w:t>
      </w:r>
      <w:r>
        <w:t xml:space="preserve">  </w:t>
      </w:r>
      <w:r>
        <w:rPr>
          <w:b/>
        </w:rPr>
        <w:t>S 10</w:t>
      </w:r>
      <w:r>
        <w:t xml:space="preserve">    </w:t>
      </w:r>
    </w:p>
    <w:p>
      <w:r>
        <w:rPr>
          <w:b/>
          <w:u w:val="single"/>
        </w:rPr>
        <w:t xml:space="preserve">Observations :   </w:t>
      </w:r>
      <w:r>
        <w:rPr>
          <w:b/>
        </w:rPr>
        <w:t>Elle n’est plus du tout angoissée, beaucoup moins de nausées, toujours un beau teint lumineux mais une fatigue lombaire (normale par rapport au fait qu’elle soit ensceinte). Elle dort plus calmement même si parfois elle se réveille en pleine nuit, mais plutôt rassurée. Elle est contente d’avoir pu faire cette cure qui lui a permis de travailler sur son équilibre émotionnel et mental.</w:t>
      </w:r>
      <w:r>
        <w:t xml:space="preserve">      </w:t>
      </w:r>
    </w:p>
    <w:p>
      <w:r>
        <w:rPr>
          <w:b/>
          <w:u w:val="single"/>
        </w:rPr>
        <w:t>Langue :</w:t>
      </w:r>
      <w:r>
        <w:rPr>
          <w:b/>
        </w:rPr>
        <w:t xml:space="preserve">   Rosée                Enduit : Humide                      Pouls : Glissant</w:t>
      </w:r>
    </w:p>
    <w:p>
      <w:r>
        <w:rPr>
          <w:b/>
        </w:rPr>
        <w:t>Nous piquons pour travailler au niveau Rénal : 10R(T) +7R(T) points Métal/Eau des Reins avec E36(T)</w:t>
      </w:r>
    </w:p>
    <w:p>
      <w:r>
        <w:rPr>
          <w:b/>
        </w:rPr>
        <w:t xml:space="preserve">Remarque :  Evitez de puncturer pour une femme ensceinte ; les points 4GI et 6Rate en dispersion qui facilitent la contraction utérine et donc l’expulsion du bébé. Les points du RenMaï sous diaphragmatique sont interdit à la poncture afin d’éviter la perte du fœtus. La technique de tonification légère et technique d’harmonisation seront priviligiées.  </w:t>
      </w:r>
    </w:p>
    <w:p>
      <w:r/>
    </w:p>
    <w:p>
      <w:r>
        <w:rPr>
          <w:b/>
        </w:rPr>
        <w:t xml:space="preserve">                         </w:t>
      </w:r>
    </w:p>
    <w:p>
      <w:r>
        <w:rPr>
          <w:b/>
          <w:u w:val="single"/>
        </w:rPr>
      </w:r>
    </w:p>
    <w:p>
      <w:r>
        <w:rPr>
          <w:b/>
        </w:rPr>
        <w:t xml:space="preserve">                                           </w:t>
      </w:r>
    </w:p>
    <w:p>
      <w:r>
        <w:rPr>
          <w:b/>
        </w:rPr>
        <w:t xml:space="preserve">  </w:t>
      </w:r>
    </w:p>
    <w:p>
      <w:r>
        <w:rPr>
          <w:b/>
        </w:rPr>
      </w:r>
    </w:p>
    <w:p>
      <w:pPr>
        <w:pStyle w:val="Heading2"/>
      </w:pPr>
      <w:r>
        <w:t>Patient 5178H(Sellami ).docx....................................................................................................</w:t>
      </w:r>
    </w:p>
    <w:p>
      <w:r/>
    </w:p>
    <w:tbl>
      <w:tblPr>
        <w:tblStyle w:val="TableGrid"/>
        <w:tblW w:type="auto" w:w="0"/>
        <w:tblLook w:firstColumn="1" w:firstRow="1" w:lastColumn="0" w:lastRow="0" w:noHBand="0" w:noVBand="1" w:val="04A0"/>
      </w:tblPr>
      <w:tblGrid>
        <w:gridCol w:w="8640"/>
      </w:tblGrid>
      <w:tr>
        <w:tc>
          <w:tcPr>
            <w:tcW w:type="dxa" w:w="8640"/>
          </w:tcPr>
          <w:p>
            <w:r>
              <w:t xml:space="preserve">            FICHE   PATIENT   OSTEOPATHIQUE</w:t>
            </w:r>
          </w:p>
        </w:tc>
      </w:tr>
    </w:tbl>
    <w:p>
      <w:r/>
    </w:p>
    <w:p>
      <w:r>
        <w:rPr>
          <w:b/>
        </w:rPr>
        <w:t xml:space="preserve">Nom </w:t>
      </w:r>
      <w:r>
        <w:rPr>
          <w:b/>
        </w:rPr>
        <w:t xml:space="preserve">: SELLAMI                 </w:t>
      </w:r>
      <w:r>
        <w:rPr>
          <w:b/>
        </w:rPr>
        <w:t>Prénom :</w:t>
      </w:r>
      <w:r>
        <w:rPr>
          <w:b/>
        </w:rPr>
        <w:t xml:space="preserve"> Mohammad                Date</w:t>
      </w:r>
      <w:r>
        <w:rPr>
          <w:b/>
        </w:rPr>
        <w:t xml:space="preserve">  de naissance </w:t>
      </w:r>
      <w:r>
        <w:rPr>
          <w:b/>
        </w:rPr>
        <w:t>:  01/06/1960</w:t>
      </w:r>
    </w:p>
    <w:p>
      <w:r>
        <w:rPr>
          <w:b/>
        </w:rPr>
        <w:t xml:space="preserve"> </w:t>
      </w:r>
      <w:r>
        <w:rPr>
          <w:b/>
        </w:rPr>
        <w:t xml:space="preserve">Profession :                                                                                        Situation familiale :  </w:t>
      </w:r>
    </w:p>
    <w:p>
      <w:r>
        <w:rPr>
          <w:b/>
        </w:rPr>
        <w:t>Adresse :   Marrakech                                                             Tél : 0661084473</w:t>
      </w:r>
    </w:p>
    <w:p>
      <w:r>
        <w:rPr>
          <w:b/>
        </w:rPr>
        <w:t xml:space="preserve">Date de visite : 31/01/2025                                                </w:t>
      </w:r>
      <w:r>
        <w:rPr>
          <w:b/>
          <w:u w:val="single"/>
        </w:rPr>
        <w:t>But de la visite</w:t>
      </w:r>
      <w:r>
        <w:rPr>
          <w:b/>
        </w:rPr>
        <w:t xml:space="preserve"> : Dorsalgie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rPr>
          <w:b/>
        </w:rPr>
        <w:t>Notre corps contient forcément une certaine quantité de graisse : la norme se situe autou</w:t>
      </w:r>
      <w:r>
        <w:t>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T  Score  compris entre – 1 et – 2.5    L1 et L2</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xml:space="preserve">:    </w:t>
      </w:r>
    </w:p>
    <w:p>
      <w:r>
        <w:rPr>
          <w:b/>
        </w:rPr>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80…</w:t>
      </w:r>
    </w:p>
    <w:p>
      <w:r>
        <w:rPr>
          <w:b/>
          <w:u w:val="single"/>
        </w:rPr>
        <w:t>Localisation de la douleur</w:t>
      </w:r>
      <w:r>
        <w:rPr>
          <w:b/>
        </w:rPr>
        <w:t xml:space="preserve"> : Tout le corps   </w:t>
      </w:r>
      <w:r>
        <w:rPr>
          <w:b/>
          <w:u w:val="single"/>
        </w:rPr>
        <w:t>Depuis quand</w:t>
      </w:r>
      <w:r>
        <w:rPr>
          <w:b/>
        </w:rPr>
        <w:t xml:space="preserve"> ?   18/08/2024</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Le  Matin   -   Après-midi  -   Fin de journée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X </w:t>
      </w:r>
      <w:r>
        <w:rPr>
          <w:b/>
        </w:rPr>
        <w:t xml:space="preserve">), Se relever ( </w:t>
      </w:r>
      <w:r>
        <w:rPr>
          <w:b/>
        </w:rPr>
        <w:t>X</w:t>
      </w:r>
      <w:r>
        <w:rPr>
          <w:b/>
        </w:rPr>
        <w:t xml:space="preserve">  ), Rester debout(</w:t>
      </w:r>
      <w:r>
        <w:rPr>
          <w:b/>
        </w:rPr>
        <w:t xml:space="preserve">X </w:t>
      </w:r>
      <w:r>
        <w:rPr>
          <w:b/>
        </w:rPr>
        <w:t>),</w:t>
      </w:r>
    </w:p>
    <w:p>
      <w:r>
        <w:rPr>
          <w:b/>
        </w:rPr>
        <w:t>Se baisser(</w:t>
      </w:r>
      <w:r>
        <w:rPr>
          <w:b/>
        </w:rPr>
        <w:t xml:space="preserve"> X </w:t>
      </w:r>
      <w:r>
        <w:rPr>
          <w:b/>
        </w:rPr>
        <w:t>), Se redresser(X</w:t>
      </w:r>
      <w:r>
        <w:rPr>
          <w:b/>
        </w:rPr>
        <w:t xml:space="preserve"> </w:t>
      </w:r>
      <w:r>
        <w:rPr>
          <w:b/>
        </w:rPr>
        <w:t>), Se tourner(</w:t>
      </w:r>
      <w:r>
        <w:rPr>
          <w:b/>
        </w:rPr>
        <w:t xml:space="preserve"> X </w:t>
      </w:r>
      <w:r>
        <w:rPr>
          <w:b/>
        </w:rPr>
        <w:t>), Se coucher(</w:t>
      </w:r>
      <w:r>
        <w:rPr>
          <w:b/>
        </w:rPr>
        <w:t xml:space="preserve">    </w:t>
      </w:r>
      <w:r>
        <w:rPr>
          <w:b/>
        </w:rPr>
        <w:t>), Courir(</w:t>
      </w:r>
      <w:r>
        <w:rPr>
          <w:b/>
        </w:rPr>
        <w:t xml:space="preserve"> N  </w:t>
      </w:r>
      <w:r>
        <w:rPr>
          <w:b/>
        </w:rPr>
        <w:t>), Soulever un poids(</w:t>
      </w:r>
      <w:r>
        <w:rPr>
          <w:b/>
        </w:rPr>
        <w:t xml:space="preserve">    </w:t>
      </w:r>
      <w:r>
        <w:rPr>
          <w:b/>
        </w:rPr>
        <w:t>), Porter un poids(</w:t>
      </w:r>
      <w:r>
        <w:rPr>
          <w:b/>
        </w:rPr>
        <w:t xml:space="preserve"> X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X</w:t>
      </w:r>
      <w:r>
        <w:rPr>
          <w:b/>
        </w:rPr>
        <w:t>), A l’effort (</w:t>
      </w:r>
      <w:r>
        <w:rPr>
          <w:b/>
        </w:rPr>
        <w:t xml:space="preserve">    </w:t>
      </w:r>
      <w:r>
        <w:rPr>
          <w:b/>
        </w:rPr>
        <w:t>).</w:t>
      </w:r>
    </w:p>
    <w:p>
      <w:r>
        <w:rPr>
          <w:b/>
        </w:rPr>
      </w:r>
    </w:p>
    <w:p>
      <w:r>
        <w:rPr>
          <w:b/>
        </w:rPr>
      </w:r>
    </w:p>
    <w:p>
      <w:r>
        <w:rPr>
          <w:b/>
          <w:u w:val="single"/>
        </w:rPr>
        <w:t>Anamnèse</w:t>
      </w:r>
      <w:r>
        <w:rPr>
          <w:b/>
        </w:rPr>
        <w:t xml:space="preserve"> :  Le patient présente des douleurs articulaires dans tout le corps. Il a consulté de nombreux médecins, mais aucun n’a pu lui proposer un traitement. Il arrive au cabinet avec un gros dossier de bilan sanguin et clichés radiologiques dont un  IRM qui montre un tassement de vertèbre en T11/T12 mais avec absence de signe ou de conflit radiculaire. </w:t>
      </w:r>
    </w:p>
    <w:p>
      <w:r>
        <w:rPr>
          <w:b/>
        </w:rPr>
        <w:t>Tassement de T12/L1  Avec absence de signe radiculaire.</w:t>
      </w:r>
    </w:p>
    <w:p>
      <w:r>
        <w:rPr>
          <w:b/>
        </w:rPr>
        <w:t>IRM   Rachis lombaire : RAS.</w:t>
      </w:r>
    </w:p>
    <w:p>
      <w:r>
        <w:rPr>
          <w:b/>
        </w:rPr>
      </w:r>
    </w:p>
    <w:p>
      <w:r>
        <w:rPr>
          <w:b/>
        </w:rPr>
        <w:t>Aucun diagnostic n’a pu être posé à ce jour. Les clichés radiologiques ainsi que le lourd bilan sanguin ne montrent absolument rien sauf une VS élevée.</w:t>
      </w:r>
    </w:p>
    <w:p>
      <w:r>
        <w:rPr>
          <w:b/>
        </w:rPr>
      </w:r>
    </w:p>
    <w:p>
      <w:r>
        <w:rPr>
          <w:b/>
        </w:rPr>
        <w:t>Observations :  Le patient affirme que la raideur dans tout son corps s’est installé doucement, doucement, depuis plus 1 an jusqu’à avoir une impossibilité de se mouvoir, de se laver le visage ou même de se déshabiller. Il lui fallait toujours de l’aide de sa femme pour pouvoir se déplacer.</w:t>
      </w:r>
    </w:p>
    <w:p>
      <w:r>
        <w:rPr>
          <w:b/>
        </w:rPr>
        <w:t>Il ne peut pas se déplacer longtemps. Il lui est donc impossible de marcher. Pour tourner dans son lit, il lui est également difficile. Il met du temps à se mouvoir.</w:t>
      </w:r>
    </w:p>
    <w:p>
      <w:r>
        <w:rPr>
          <w:b/>
        </w:rPr>
      </w:r>
    </w:p>
    <w:p>
      <w:r>
        <w:rPr>
          <w:b/>
        </w:rPr>
        <w:t xml:space="preserve">Nous pensons donc à une sorte de neuropathie généralisée. En palpation, nous constatons que les membres supérieures et inférieures sont extrêmement spasmés voir contractés.     </w:t>
      </w:r>
    </w:p>
    <w:p>
      <w:r>
        <w:rPr>
          <w:b/>
        </w:rPr>
      </w:r>
    </w:p>
    <w:p>
      <w:r>
        <w:rPr>
          <w:b/>
          <w:u w:val="single"/>
        </w:rPr>
        <w:t>Décubitus</w:t>
      </w:r>
      <w:r>
        <w:rPr>
          <w:b/>
        </w:rPr>
        <w:t xml:space="preserve"> : MI gauche plus long et MS à Gauche plus court.</w:t>
      </w:r>
    </w:p>
    <w:p>
      <w:r>
        <w:rPr>
          <w:b/>
        </w:rPr>
        <w:t>Travail  en ostéopathie structurelle pour récupérer les MS et les MI, et travail viscéral afin de détendre dans un premier temps les fascias comme le péritoine</w:t>
      </w:r>
    </w:p>
    <w:p>
      <w:r>
        <w:rPr>
          <w:b/>
        </w:rPr>
        <w:t xml:space="preserve">  </w:t>
      </w:r>
    </w:p>
    <w:p>
      <w:r>
        <w:rPr>
          <w:b/>
          <w:u w:val="single"/>
        </w:rPr>
        <w:t xml:space="preserve">Remarque </w:t>
      </w:r>
      <w:r>
        <w:rPr>
          <w:b/>
        </w:rPr>
        <w:t xml:space="preserve">: Blocage de la DDI côté droit, le diaphragme est bien bloqué ; ce qui entraîne une entrave du neurologique et du vasculaire, mais aussi toute la motilité des tissus et des organes sont entravées. La circulation sanguine artérielle et veineuse étant entravée, pourrait avoir une incidence sur la mobilité et la motilité des tissus. Deplus, le fait que le diaphragme soit aussi bloqué, toute mobilité articulaire se trouve bloquée. </w:t>
      </w:r>
    </w:p>
    <w:p>
      <w:r>
        <w:rPr>
          <w:b/>
        </w:rPr>
        <w:t xml:space="preserve">Mais il peut marcher sans trop avoir de douleur. Nous nous y attarderons pour les prochaines sessions au niveau de la région </w:t>
      </w:r>
      <w:r>
        <w:rPr>
          <w:b/>
        </w:rPr>
        <w:t>T12/L1 (Tassement de vertèbre)</w:t>
      </w:r>
    </w:p>
    <w:p>
      <w:r>
        <w:rPr>
          <w:b/>
        </w:rPr>
        <w:t xml:space="preserve">   </w:t>
      </w:r>
    </w:p>
    <w:p>
      <w:r>
        <w:rPr>
          <w:b/>
          <w:u w:val="single"/>
        </w:rPr>
        <w:t>Séance  11/02/2025</w:t>
      </w:r>
      <w:r>
        <w:rPr>
          <w:b/>
        </w:rPr>
        <w:t xml:space="preserve">     1</w:t>
      </w:r>
    </w:p>
    <w:p>
      <w:r>
        <w:rPr>
          <w:b/>
          <w:u w:val="single"/>
        </w:rPr>
        <w:t xml:space="preserve">Observations </w:t>
      </w:r>
      <w:r>
        <w:rPr>
          <w:b/>
        </w:rPr>
        <w:t xml:space="preserve">:   Il lui est arrivé des sensations après mon toucher palpatoire (des douleurs pendant 24H ) et puis c’est s’est résorbé. Ce qui est très positive, car en effectuant des palpations, des touchers ostéopathiques et en travaillant sur des capteurs neurologiques, le système a commencé à se réveiller. Le système a commencé à se remettre au travail. Nous avons permis à solliciter le Système nerveux périphérique. Nous allons puncturé le rachis lombaire et tonifier les Reins avec 23V et détendre les zones Fossette de Michaëlis avec Point F.  </w:t>
      </w:r>
    </w:p>
    <w:p>
      <w:r>
        <w:rPr>
          <w:b/>
        </w:rPr>
        <w:t>Les Huatuojiaji L5/L4/L3/L2/L1 +23V(T+M) + point F(T+M)</w:t>
      </w:r>
    </w:p>
    <w:p>
      <w:r>
        <w:rPr>
          <w:b/>
        </w:rPr>
        <w:t xml:space="preserve">Travail en ostéopathie pour déprogrammer le SN, en utilisant la technique d’acupression et des mouvements passifs sans faire intervenir le système musculaire du patient.   </w:t>
      </w:r>
    </w:p>
    <w:p>
      <w:r>
        <w:rPr>
          <w:b/>
        </w:rPr>
      </w:r>
    </w:p>
    <w:p>
      <w:r>
        <w:rPr>
          <w:b/>
          <w:u w:val="single"/>
        </w:rPr>
        <w:t>Séance  14/02/2025</w:t>
      </w:r>
      <w:r>
        <w:rPr>
          <w:b/>
        </w:rPr>
        <w:t xml:space="preserve">            2</w:t>
      </w:r>
    </w:p>
    <w:p>
      <w:r>
        <w:rPr>
          <w:b/>
          <w:u w:val="single"/>
        </w:rPr>
        <w:t>Observation</w:t>
      </w:r>
      <w:r>
        <w:rPr>
          <w:b/>
        </w:rPr>
        <w:t>s : Beaucoup mieux ! Il marche sans douleur. C’est une première !</w:t>
      </w:r>
    </w:p>
    <w:p>
      <w:r>
        <w:rPr>
          <w:b/>
        </w:rPr>
        <w:t>Même protocole que précédemment +23V(T+M) + Point F(T+M)</w:t>
      </w:r>
    </w:p>
    <w:p>
      <w:r>
        <w:rPr>
          <w:b/>
        </w:rPr>
        <w:t>Remarque : beaucoup plus détendu. 2 séries de deux moxas au 23V.</w:t>
      </w:r>
    </w:p>
    <w:p>
      <w:r>
        <w:rPr>
          <w:b/>
        </w:rPr>
      </w:r>
    </w:p>
    <w:p>
      <w:r>
        <w:rPr>
          <w:b/>
        </w:rPr>
      </w:r>
    </w:p>
    <w:p>
      <w:r>
        <w:rPr>
          <w:b/>
          <w:u w:val="single"/>
        </w:rPr>
        <w:t>Séance 18/02/2025</w:t>
      </w:r>
      <w:r>
        <w:rPr>
          <w:b/>
        </w:rPr>
        <w:t xml:space="preserve">            3</w:t>
      </w:r>
    </w:p>
    <w:p>
      <w:r>
        <w:rPr>
          <w:b/>
          <w:u w:val="single"/>
        </w:rPr>
        <w:t>Observations</w:t>
      </w:r>
      <w:r>
        <w:rPr>
          <w:b/>
        </w:rPr>
        <w:t xml:space="preserve"> : Beaucoup mieux ! Il marche 30mn par jour. Il s’est bloqué le dos, il y a 2 jours en se lavant les mains. En ayant gagné en assurance, il a essayé de porter ses mains au visage pour se laver en autonomie, mais il s’est coincé le dos. Nous passons en vérification ostéo.</w:t>
      </w:r>
    </w:p>
    <w:p>
      <w:r>
        <w:rPr>
          <w:b/>
        </w:rPr>
        <w:t xml:space="preserve"> </w:t>
      </w:r>
      <w:r>
        <w:rPr>
          <w:b/>
        </w:rPr>
        <w:t xml:space="preserve">Test Ostéo : APS  Sacrum à Gauche + DDI à gauche </w:t>
      </w:r>
    </w:p>
    <w:p>
      <w:r>
        <w:rPr>
          <w:b/>
        </w:rPr>
        <w:t xml:space="preserve">Normalisation de la DDI +Acu : 9DM(T+M) + 14DM(T+M) +4 DM(T+M) +T11/T12 avec ajout de 20VB(D). Travail en Polarisation pour rééquilibrer le SN.  </w:t>
      </w:r>
    </w:p>
    <w:p>
      <w:r>
        <w:rPr>
          <w:b/>
        </w:rPr>
      </w:r>
    </w:p>
    <w:p>
      <w:r>
        <w:rPr>
          <w:b/>
          <w:u w:val="single"/>
        </w:rPr>
        <w:t>Séance  20/02/2025</w:t>
      </w:r>
      <w:r>
        <w:rPr>
          <w:b/>
        </w:rPr>
        <w:t xml:space="preserve">        4</w:t>
      </w:r>
    </w:p>
    <w:p>
      <w:r>
        <w:rPr>
          <w:b/>
          <w:u w:val="single"/>
        </w:rPr>
        <w:t xml:space="preserve">Observations </w:t>
      </w:r>
      <w:r>
        <w:rPr>
          <w:b/>
        </w:rPr>
        <w:t>: Avant il ne pouvait pas se laver le visage facilement. Maintenant il peut le faire presque sans efforts. Travail en Micro-kiné, en faciathérapie, ostéopathie viscérale, et crânien.</w:t>
      </w:r>
    </w:p>
    <w:p>
      <w:r>
        <w:rPr>
          <w:b/>
        </w:rPr>
        <w:t xml:space="preserve">Attente de vérifier l’évolution. Le travail consiste à faire de la déprogrammation neurologique et donc de plus se focaliser sur les fascias et les capteurs. Le travail crânien sera consacré à travailler sur les muscles occipitaux ; les Temporaux, l’articulation sphéno-Basilaire (diaphragme crânien)   </w:t>
      </w:r>
    </w:p>
    <w:p>
      <w:r>
        <w:rPr>
          <w:b/>
        </w:rPr>
      </w:r>
    </w:p>
    <w:p>
      <w:r>
        <w:rPr>
          <w:b/>
          <w:u w:val="single"/>
        </w:rPr>
        <w:t>Séance  25/02/2025</w:t>
      </w:r>
      <w:r>
        <w:rPr>
          <w:b/>
        </w:rPr>
        <w:t xml:space="preserve">         5</w:t>
      </w:r>
    </w:p>
    <w:p>
      <w:r>
        <w:rPr>
          <w:b/>
          <w:u w:val="single"/>
        </w:rPr>
        <w:t>Observations</w:t>
      </w:r>
      <w:r>
        <w:rPr>
          <w:b/>
        </w:rPr>
        <w:t xml:space="preserve"> : Une nette amélioration dans son ensemble. Il marche tous les jours pendant 45mn ; chose impossible auparavant. Les points : 12RM(D) +17RM(D) +25VB +F3 +6MC(D).</w:t>
      </w:r>
    </w:p>
    <w:p>
      <w:r>
        <w:rPr>
          <w:b/>
          <w:u w:val="single"/>
        </w:rPr>
        <w:t>Remarque</w:t>
      </w:r>
      <w:r>
        <w:rPr>
          <w:b/>
        </w:rPr>
        <w:t xml:space="preserve"> : Le patient présentait des difficultés respiratoires au niveau costale antérieure</w:t>
      </w:r>
    </w:p>
    <w:p>
      <w:r>
        <w:rPr>
          <w:b/>
        </w:rPr>
      </w:r>
    </w:p>
    <w:p>
      <w:r>
        <w:rPr>
          <w:b/>
          <w:u w:val="single"/>
        </w:rPr>
        <w:t>Séance 28/02/2025</w:t>
      </w:r>
      <w:r>
        <w:rPr>
          <w:b/>
        </w:rPr>
        <w:t xml:space="preserve">           6</w:t>
      </w:r>
    </w:p>
    <w:p>
      <w:r>
        <w:rPr>
          <w:b/>
          <w:u w:val="single"/>
        </w:rPr>
        <w:t xml:space="preserve">Observations </w:t>
      </w:r>
      <w:r>
        <w:rPr>
          <w:b/>
        </w:rPr>
        <w:t>: Il nous dit qu’il marche plus vite et plus longtemps. Il ressent des douleurs lombaires et au niveau de la nuque mais dans l’ensemble, il y a un énorme progrès.</w:t>
      </w:r>
    </w:p>
    <w:p>
      <w:r>
        <w:rPr>
          <w:b/>
        </w:rPr>
        <w:t>Les points : 23V(T+M) +Point F(T+M) + 20VB(D) +14DM + 38V(T)</w:t>
      </w:r>
    </w:p>
    <w:p>
      <w:r>
        <w:rPr>
          <w:b/>
        </w:rPr>
      </w:r>
    </w:p>
    <w:p>
      <w:r>
        <w:rPr>
          <w:b/>
          <w:u w:val="single"/>
        </w:rPr>
        <w:t>Séance 04/03/2025</w:t>
      </w:r>
      <w:r>
        <w:rPr>
          <w:b/>
        </w:rPr>
        <w:t xml:space="preserve">            7</w:t>
      </w:r>
    </w:p>
    <w:p>
      <w:r>
        <w:rPr>
          <w:b/>
          <w:u w:val="single"/>
        </w:rPr>
        <w:t>Observations</w:t>
      </w:r>
      <w:r>
        <w:rPr>
          <w:b/>
        </w:rPr>
        <w:t xml:space="preserve"> : Il nous revient avec une autre mine, visage plus claire, plus d’énergie. Très heureux de nous apprendre qu’il marche sans essoufflement.</w:t>
      </w:r>
    </w:p>
    <w:p>
      <w:r>
        <w:rPr>
          <w:b/>
        </w:rPr>
        <w:t>Les points : Les points F(T+M) +L5/S1+L4/L5+L4/L3+L3/L2 +23V(T+M) +40V+57V+58V+39V.</w:t>
      </w:r>
    </w:p>
    <w:p>
      <w:r>
        <w:rPr>
          <w:b/>
        </w:rPr>
      </w:r>
    </w:p>
    <w:p>
      <w:r>
        <w:rPr>
          <w:b/>
          <w:u w:val="single"/>
        </w:rPr>
        <w:t xml:space="preserve">Séance  11/03/2025 </w:t>
      </w:r>
      <w:r>
        <w:rPr>
          <w:b/>
        </w:rPr>
        <w:t xml:space="preserve">        8</w:t>
      </w:r>
    </w:p>
    <w:p>
      <w:r>
        <w:rPr>
          <w:b/>
          <w:u w:val="single"/>
        </w:rPr>
        <w:t>Observations</w:t>
      </w:r>
      <w:r>
        <w:rPr>
          <w:b/>
        </w:rPr>
        <w:t xml:space="preserve"> : Il va très très bien. Il affirme qu’il lui reste encore un petit peu, après il va courir</w:t>
      </w:r>
    </w:p>
    <w:p>
      <w:r>
        <w:rPr>
          <w:b/>
        </w:rPr>
        <w:t>Même protocole avec 4DM(T+M) +14DM(T+M) + 31VB(D)</w:t>
      </w:r>
    </w:p>
    <w:p>
      <w:r>
        <w:rPr>
          <w:b/>
        </w:rPr>
        <w:t xml:space="preserve">Remarque : les fascias et muscles sont beaucoup moins tendus. Excellent moral. </w:t>
      </w:r>
    </w:p>
    <w:p>
      <w:r>
        <w:rPr>
          <w:b/>
        </w:rPr>
      </w:r>
    </w:p>
    <w:p>
      <w:r>
        <w:rPr>
          <w:b/>
          <w:u w:val="single"/>
        </w:rPr>
        <w:t xml:space="preserve">Séance 18/03/2025 </w:t>
      </w:r>
      <w:r>
        <w:rPr>
          <w:b/>
        </w:rPr>
        <w:t xml:space="preserve">     9 </w:t>
      </w:r>
    </w:p>
    <w:p>
      <w:r>
        <w:rPr>
          <w:b/>
          <w:u w:val="single"/>
        </w:rPr>
        <w:t>Observations</w:t>
      </w:r>
      <w:r>
        <w:rPr>
          <w:b/>
        </w:rPr>
        <w:t xml:space="preserve"> : Il marche encore plus de km ; esprit est plus éclairci. Il est autonome. Très content très satisfait de sa cure. Les points : Huatuojiaji Lombaire + les points selon le canal de la Vessie.</w:t>
      </w:r>
    </w:p>
    <w:p>
      <w:r>
        <w:rPr>
          <w:b/>
        </w:rPr>
        <w:t>Ajout de  4DM(T+M)</w:t>
      </w:r>
    </w:p>
    <w:p>
      <w:r>
        <w:rPr>
          <w:b/>
        </w:rPr>
      </w:r>
    </w:p>
    <w:p>
      <w:r>
        <w:rPr>
          <w:b/>
          <w:u w:val="single"/>
        </w:rPr>
        <w:t xml:space="preserve">Dernière séance </w:t>
      </w:r>
      <w:r>
        <w:rPr>
          <w:b/>
        </w:rPr>
        <w:t xml:space="preserve">   24/03/2025     10</w:t>
      </w:r>
    </w:p>
    <w:p>
      <w:r>
        <w:rPr>
          <w:b/>
          <w:u w:val="single"/>
        </w:rPr>
        <w:t xml:space="preserve">Observations </w:t>
      </w:r>
      <w:r>
        <w:rPr>
          <w:b/>
        </w:rPr>
        <w:t>:  Plus aucune douleur articulaire et dorsale. Il était venu pour traiter sa dorsalgie sans croire que l’on aurait diagnostiqué et traité sa neuropathie. Il est plus que satisfait de sa cure.</w:t>
      </w:r>
    </w:p>
    <w:p>
      <w:r>
        <w:rPr>
          <w:b/>
        </w:rPr>
        <w:t>Pourtant il était convaincu que son problème de perte de mobilité et de son handicap à pouvoir se déplacer ou marcher venait de son tassement de vertèbre T11/T12. Pas dutout, ce qui lui est arrivé en réalité, c’est que son esprit avait programmé son immobilité qui devenait alors un handicap.</w:t>
      </w:r>
    </w:p>
    <w:p>
      <w:r>
        <w:rPr>
          <w:b/>
        </w:rPr>
        <w:t>L’émotionnel telle que la Peur et un fort stress lui avaient paralysé son corps.</w:t>
      </w:r>
    </w:p>
    <w:p>
      <w:r>
        <w:rPr>
          <w:b/>
        </w:rPr>
        <w:t>Nous avons réussi à lui redonner confiance au traitement et confiance en lui. Il a participé à sa guérison sans se rendre compte.</w:t>
      </w:r>
    </w:p>
    <w:p>
      <w:r>
        <w:rPr>
          <w:b/>
        </w:rPr>
        <w:t>Les points : Huatuojiaji L5/L4/L3/L2/L1 +23V(T+M) +3R</w:t>
      </w:r>
    </w:p>
    <w:p>
      <w:pPr>
        <w:pStyle w:val="Heading2"/>
      </w:pPr>
      <w:r>
        <w:t>Patient 4848F(Lapostolle).docx....................................................................................................</w:t>
      </w:r>
    </w:p>
    <w:p>
      <w:r/>
    </w:p>
    <w:tbl>
      <w:tblPr>
        <w:tblStyle w:val="TableGrid"/>
        <w:tblW w:type="auto" w:w="0"/>
        <w:tblLook w:firstColumn="1" w:firstRow="1" w:lastColumn="0" w:lastRow="0" w:noHBand="0" w:noVBand="1" w:val="04A0"/>
      </w:tblPr>
      <w:tblGrid>
        <w:gridCol w:w="8640"/>
      </w:tblGrid>
      <w:tr>
        <w:tc>
          <w:tcPr>
            <w:tcW w:type="dxa" w:w="8640"/>
          </w:tcPr>
          <w:p>
            <w:r>
              <w:t xml:space="preserve">FICHE  PATIENT                                                </w:t>
            </w:r>
          </w:p>
        </w:tc>
      </w:tr>
    </w:tbl>
    <w:p>
      <w:r>
        <w:rPr>
          <w:b/>
        </w:rPr>
      </w:r>
    </w:p>
    <w:p>
      <w:r>
        <w:rPr>
          <w:b/>
        </w:rPr>
        <w:t>Nom :</w:t>
      </w:r>
      <w:r>
        <w:t xml:space="preserve">   </w:t>
      </w:r>
      <w:r>
        <w:rPr>
          <w:b/>
        </w:rPr>
        <w:t xml:space="preserve">Lapostolle                      </w:t>
      </w:r>
      <w:r>
        <w:rPr>
          <w:b/>
        </w:rPr>
        <w:t>Prénom :</w:t>
      </w:r>
      <w:r>
        <w:rPr>
          <w:b/>
        </w:rPr>
        <w:t xml:space="preserve">   Catherine</w:t>
      </w:r>
      <w:r>
        <w:t xml:space="preserve">                    </w:t>
      </w:r>
      <w:r>
        <w:rPr>
          <w:b/>
        </w:rPr>
        <w:t xml:space="preserve">Date  de  naissance :     </w:t>
      </w:r>
    </w:p>
    <w:p>
      <w:r>
        <w:rPr>
          <w:b/>
        </w:rPr>
        <w:t>Profession :                                                                                 Situation familiale :  mariée</w:t>
      </w:r>
    </w:p>
    <w:p>
      <w:r>
        <w:rPr>
          <w:b/>
        </w:rPr>
        <w:t xml:space="preserve">Adresse :  Marrakech                                                               Tél : 0033618422379 </w:t>
      </w:r>
    </w:p>
    <w:p>
      <w:r>
        <w:rPr>
          <w:b/>
        </w:rPr>
      </w:r>
    </w:p>
    <w:p>
      <w:r>
        <w:rPr>
          <w:b/>
        </w:rPr>
        <w:t>Date de visite</w:t>
      </w:r>
      <w:r>
        <w:t xml:space="preserve"> </w:t>
      </w:r>
      <w:r>
        <w:rPr>
          <w:b/>
        </w:rPr>
        <w:t xml:space="preserve">:  27/02/2024                               </w:t>
      </w:r>
      <w:r>
        <w:rPr>
          <w:b/>
        </w:rPr>
        <w:t>Demande du patient :</w:t>
      </w:r>
      <w:r>
        <w:rPr>
          <w:b/>
        </w:rPr>
        <w:t xml:space="preserve">   Insomnie</w:t>
      </w:r>
    </w:p>
    <w:p>
      <w:r>
        <w:rPr>
          <w:b/>
        </w:rPr>
      </w:r>
    </w:p>
    <w:p>
      <w:r>
        <w:rPr>
          <w:b/>
        </w:rPr>
        <w:t xml:space="preserve"> </w:t>
      </w:r>
      <w:r>
        <w:rPr>
          <w:b/>
        </w:rPr>
        <w:t>METHODE  DE  DIAGNOSTIC</w:t>
      </w:r>
      <w:r>
        <w:rPr>
          <w:b/>
        </w:rPr>
        <w:t xml:space="preserve"> </w:t>
      </w:r>
      <w:r>
        <w:rPr>
          <w:b/>
        </w:rPr>
        <w:t>:</w:t>
      </w:r>
      <w:r>
        <w:t xml:space="preserve"> </w:t>
      </w:r>
      <w:r>
        <w:rPr>
          <w:b/>
        </w:rPr>
        <w:t>Inspection, Palpation, Audio-Olfaction, Interrogatoire</w:t>
      </w:r>
      <w:r>
        <w:rPr>
          <w:b/>
        </w:rPr>
        <w:t xml:space="preserve"> </w:t>
      </w:r>
      <w:r>
        <w:t xml:space="preserve"> </w:t>
      </w:r>
      <w:r>
        <w:t xml:space="preserve">                                                     </w:t>
      </w:r>
    </w:p>
    <w:p>
      <w:r>
        <w:rPr>
          <w:b/>
          <w:u w:val="single"/>
        </w:rP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INSPECTION :Langue : …Enduit :..Gorge :.Lèvres :……Dents :….Teint : …Visage :..Yeux : …Nez : ….Oreilles : …Vitalité : ….Constitution : .Co Comportement :.P    Peau : ……PE Extrémités : ..  A  Abdomen : …      PALPATION :Points Ashi: …Pouls :AUDITION-OLFACTION :Voix :….Odeurs :…..Respiration :…      INTERROGATOIRE :Fièvre : …..Crachats :…Palpitation : ….Insomnie : ….Céphalées :…Vertiges : …..Transpirations :…Crainte de froid ou Chaleur : Préférence Boisson :  F – G – T – C Alimentation : ….Problèmes digestifs : Selles : ……Urines : …..Sexualité :….</w:t>
            </w:r>
          </w:p>
        </w:tc>
        <w:tc>
          <w:tcPr>
            <w:tcW w:type="dxa" w:w="1234"/>
          </w:tcPr>
          <w:p>
            <w:r/>
          </w:p>
        </w:tc>
        <w:tc>
          <w:tcPr>
            <w:tcW w:type="dxa" w:w="1234"/>
          </w:tcPr>
          <w:p>
            <w:r>
              <w:t>Chaleur</w:t>
            </w:r>
          </w:p>
        </w:tc>
        <w:tc>
          <w:tcPr>
            <w:tcW w:type="dxa" w:w="1234"/>
          </w:tcPr>
          <w:p>
            <w:r>
              <w:t>Vide</w:t>
            </w:r>
          </w:p>
        </w:tc>
        <w:tc>
          <w:tcPr>
            <w:tcW w:type="dxa" w:w="1234"/>
          </w:tcPr>
          <w:p>
            <w:r>
              <w:t>Plénitude</w:t>
            </w:r>
          </w:p>
        </w:tc>
        <w:tc>
          <w:tcPr>
            <w:tcW w:type="dxa" w:w="1234"/>
          </w:tcPr>
          <w:p>
            <w:r>
              <w:t>Yin</w:t>
            </w:r>
          </w:p>
        </w:tc>
        <w:tc>
          <w:tcPr>
            <w:tcW w:type="dxa" w:w="1234"/>
          </w:tcPr>
          <w:p>
            <w:r>
              <w:t>Yang</w:t>
            </w:r>
          </w:p>
        </w:tc>
      </w:tr>
    </w:tbl>
    <w:p>
      <w:r>
        <w:rPr>
          <w:b/>
        </w:rPr>
      </w:r>
    </w:p>
    <w:p>
      <w:r>
        <w:rPr>
          <w:u w:val="single"/>
        </w:rPr>
        <w:t>Anamnèse</w:t>
      </w:r>
    </w:p>
    <w:p>
      <w:r>
        <w:rPr>
          <w:b/>
          <w:u w:val="single"/>
        </w:rPr>
      </w:r>
    </w:p>
    <w:p>
      <w:r>
        <w:rPr>
          <w:b/>
        </w:rPr>
        <w:t xml:space="preserve"> </w:t>
      </w:r>
      <w:r>
        <w:t>Souffrez-vous des troubles ou affections suivants ?</w:t>
      </w:r>
    </w:p>
    <w:p>
      <w:r>
        <w:rPr>
          <w:b/>
        </w:rPr>
        <w:t xml:space="preserve">Hypertension(   ), Hypotension( </w:t>
      </w:r>
      <w:r>
        <w:rPr>
          <w:b/>
        </w:rPr>
        <w:t>X</w:t>
      </w:r>
      <w:r>
        <w:rPr>
          <w:b/>
        </w:rPr>
        <w:t xml:space="preserve"> ), Diabète(    ), Troubles du circulatoire(   ), Goutte(    ),</w:t>
      </w:r>
    </w:p>
    <w:p>
      <w:r>
        <w:rPr>
          <w:b/>
        </w:rPr>
        <w:t>Saignements(    ), Allergies(    ), Incompatibilités(    ), si oui, à quoi ?                   Divers :</w:t>
      </w:r>
    </w:p>
    <w:p>
      <w:r>
        <w:rPr>
          <w:b/>
        </w:rPr>
      </w:r>
    </w:p>
    <w:p>
      <w:r>
        <w:rPr>
          <w:b/>
          <w:u w:val="single"/>
        </w:rPr>
        <w:t xml:space="preserve">DOULEURS </w:t>
      </w:r>
      <w:r>
        <w:rPr>
          <w:b/>
        </w:rPr>
        <w:t xml:space="preserve">:          Localisation :                                     Caractéristiques :   </w:t>
      </w:r>
    </w:p>
    <w:p>
      <w:r>
        <w:rPr>
          <w:b/>
        </w:rPr>
        <w:t xml:space="preserve">    </w:t>
      </w:r>
    </w:p>
    <w:p>
      <w:r>
        <w:rPr>
          <w:b/>
        </w:rPr>
      </w:r>
    </w:p>
    <w:p>
      <w:r>
        <w:rPr>
          <w:b/>
          <w:u w:val="single"/>
        </w:rPr>
        <w:t>Résultats   Analyse  Bio chimie du Sang</w:t>
      </w:r>
    </w:p>
    <w:p>
      <w:r>
        <w:rPr>
          <w:b/>
        </w:rPr>
        <w:t>Cholestérol (   ) ?   Combien Taux  LDL ?                      Taux HDL  ?</w:t>
      </w:r>
    </w:p>
    <w:p>
      <w:r>
        <w:rPr>
          <w:b/>
        </w:rPr>
        <w:t>Nombres de plaquettes ?                                              Taux hémoglobine ?</w:t>
      </w:r>
    </w:p>
    <w:p>
      <w:r>
        <w:rPr>
          <w:b/>
          <w:u w:val="single"/>
        </w:rPr>
      </w:r>
    </w:p>
    <w:p>
      <w:r>
        <w:rPr>
          <w:b/>
          <w:u w:val="single"/>
        </w:rPr>
      </w:r>
    </w:p>
    <w:p>
      <w:r>
        <w:rPr>
          <w:b/>
          <w:u w:val="single"/>
        </w:rPr>
        <w:t>Clichés  Radiologiques :</w:t>
      </w:r>
    </w:p>
    <w:p>
      <w:r>
        <w:rPr>
          <w:b/>
          <w:u w:val="single"/>
        </w:rPr>
      </w:r>
    </w:p>
    <w:p>
      <w:r>
        <w:rPr>
          <w:b/>
          <w:u w:val="single"/>
        </w:rPr>
      </w:r>
    </w:p>
    <w:p>
      <w:r>
        <w:rPr>
          <w:b/>
          <w:u w:val="single"/>
        </w:rPr>
        <w:t>Souffrez-vous de troubles ou d’affections des organes suivants</w:t>
      </w:r>
      <w:r>
        <w:rPr>
          <w:b/>
        </w:rPr>
        <w:t xml:space="preserve"> :</w:t>
      </w:r>
    </w:p>
    <w:p>
      <w:r>
        <w:rPr>
          <w:b/>
        </w:rPr>
        <w:t>Cœur(   ), Poumons(    ), Tractus gastro-intestinal(    ), Pancréas(    ), Foie/Bile(    ), Reins(    ),</w:t>
      </w:r>
    </w:p>
    <w:p>
      <w:r>
        <w:rPr>
          <w:b/>
        </w:rPr>
        <w:t>Vessie(    ), Prostate(    ), Utérus(    ), Système nerveux (    ) ?</w:t>
      </w:r>
    </w:p>
    <w:p>
      <w:r>
        <w:rPr>
          <w:b/>
        </w:rPr>
        <w:t>Souffrez-vous de troubles vasculaires ?…………………………………..</w:t>
      </w:r>
    </w:p>
    <w:p>
      <w:r>
        <w:rPr>
          <w:b/>
        </w:rPr>
        <w:t>Prenez-vous régulièrement un traitement médical (    ), des hormones (    ), des vitamines (    ),</w:t>
      </w:r>
    </w:p>
    <w:p>
      <w:r>
        <w:rPr>
          <w:b/>
        </w:rPr>
        <w:t>Des antidépresseurs (    ), des drogues douces(    ), des drogues dures (     ) ?</w:t>
      </w:r>
    </w:p>
    <w:p>
      <w:r>
        <w:rPr>
          <w:b/>
        </w:rPr>
      </w:r>
    </w:p>
    <w:p>
      <w:r>
        <w:rPr>
          <w:b/>
          <w:u w:val="single"/>
        </w:rPr>
        <w:t xml:space="preserve">Prise  de médicaments  en  Allopathie    </w:t>
      </w:r>
    </w:p>
    <w:p>
      <w:r>
        <w:rPr>
          <w:b/>
          <w:u w:val="single"/>
        </w:rPr>
      </w:r>
    </w:p>
    <w:p>
      <w:r>
        <w:rPr>
          <w:b/>
        </w:rPr>
        <w:t xml:space="preserve">Prise de maladies insomniaque.  </w:t>
      </w:r>
    </w:p>
    <w:p>
      <w:r>
        <w:rPr>
          <w:b/>
        </w:rPr>
      </w:r>
    </w:p>
    <w:p>
      <w:r>
        <w:rPr>
          <w:b/>
        </w:rPr>
      </w:r>
    </w:p>
    <w:p>
      <w:r>
        <w:rPr>
          <w:b/>
          <w:u w:val="single"/>
        </w:rPr>
        <w:t xml:space="preserve">Prise  de  Pharmacopée   Chinoise :  </w:t>
      </w:r>
    </w:p>
    <w:p>
      <w:r>
        <w:rPr>
          <w:b/>
          <w:u w:val="single"/>
        </w:rPr>
      </w:r>
    </w:p>
    <w:p>
      <w:r>
        <w:rPr>
          <w:b/>
          <w:u w:val="single"/>
        </w:rPr>
      </w:r>
    </w:p>
    <w:p>
      <w:r>
        <w:rPr>
          <w:b/>
          <w:u w:val="single"/>
        </w:rPr>
        <w:t>Alimentation  ou Diététique :</w:t>
      </w:r>
    </w:p>
    <w:p>
      <w:r>
        <w:rPr>
          <w:b/>
          <w:u w:val="single"/>
        </w:rPr>
      </w:r>
    </w:p>
    <w:p>
      <w:r>
        <w:rPr>
          <w:b/>
          <w:u w:val="single"/>
        </w:rPr>
      </w:r>
    </w:p>
    <w:p>
      <w:r>
        <w:rPr>
          <w:b/>
          <w:u w:val="single"/>
        </w:rPr>
        <w:t>Hygiène de Vie :</w:t>
      </w:r>
    </w:p>
    <w:p>
      <w:r>
        <w:rPr>
          <w:b/>
        </w:rPr>
        <w:t xml:space="preserve">Fumez-vous ? ( </w:t>
      </w:r>
      <w:r>
        <w:rPr>
          <w:b/>
        </w:rPr>
        <w:t>N</w:t>
      </w:r>
      <w:r>
        <w:rPr>
          <w:b/>
        </w:rPr>
        <w:t xml:space="preserve"> ) , Combien de paquets par jour ? :  </w:t>
      </w:r>
      <w:r>
        <w:rPr>
          <w:b/>
        </w:rPr>
        <w:t>Aucun</w:t>
      </w:r>
    </w:p>
    <w:p>
      <w:r>
        <w:rPr>
          <w:b/>
        </w:rPr>
        <w:t xml:space="preserve">Consommation  Alcool :   </w:t>
      </w:r>
      <w:r>
        <w:rPr>
          <w:b/>
        </w:rPr>
        <w:t>N</w:t>
      </w:r>
      <w:r>
        <w:rPr>
          <w:b/>
        </w:rPr>
        <w:t xml:space="preserve">                                        Drogues :        O      </w:t>
      </w:r>
      <w:r>
        <w:rPr>
          <w:b/>
        </w:rPr>
        <w:t>N</w:t>
      </w:r>
    </w:p>
    <w:p>
      <w:r>
        <w:rPr>
          <w:b/>
        </w:rPr>
      </w:r>
    </w:p>
    <w:p>
      <w:r>
        <w:rPr>
          <w:b/>
        </w:rPr>
      </w:r>
    </w:p>
    <w:p>
      <w:r>
        <w:rPr>
          <w:b/>
          <w:u w:val="single"/>
        </w:rPr>
        <w:t xml:space="preserve">Conclusion </w:t>
      </w:r>
      <w:r>
        <w:rPr>
          <w:b/>
        </w:rPr>
        <w:t xml:space="preserve">:   </w:t>
      </w:r>
      <w:r>
        <w:rPr>
          <w:b/>
        </w:rPr>
        <w:t>Stase de Qi du Cœur sur un Vide de Rein/Poumon</w:t>
      </w:r>
    </w:p>
    <w:p>
      <w:r>
        <w:rPr>
          <w:b/>
          <w:u w:val="single"/>
        </w:rPr>
      </w:r>
    </w:p>
    <w:p>
      <w:r>
        <w:rPr>
          <w:b/>
          <w:u w:val="single"/>
        </w:rPr>
      </w:r>
    </w:p>
    <w:p>
      <w:r>
        <w:rPr>
          <w:b/>
          <w:u w:val="single"/>
        </w:rPr>
        <w:t xml:space="preserve">DIAGNOSTIC  DIFFERENTIEL  MTC :   </w:t>
      </w:r>
    </w:p>
    <w:p>
      <w:r>
        <w:rPr>
          <w:b/>
          <w:u w:val="single"/>
        </w:rPr>
      </w:r>
    </w:p>
    <w:p>
      <w:r>
        <w:rPr>
          <w:b/>
        </w:rPr>
        <w:t xml:space="preserve">Pas de difficultés de s’endormissement. Vers 22h00+23h00 : s’endormir dans la marée énergétique de la VB : 23h00-01h00 </w:t>
      </w:r>
    </w:p>
    <w:p>
      <w:r>
        <w:rPr>
          <w:b/>
          <w:u w:val="single"/>
        </w:rPr>
        <w:t xml:space="preserve">Réveil </w:t>
      </w:r>
      <w:r>
        <w:rPr>
          <w:b/>
        </w:rPr>
        <w:t xml:space="preserve">: </w:t>
      </w:r>
      <w:r>
        <w:rPr>
          <w:b/>
        </w:rPr>
        <w:t>4h00-5h00 : Marée énergétique  P</w:t>
      </w:r>
      <w:r>
        <w:rPr>
          <w:b/>
        </w:rPr>
        <w:t>oumon P.</w:t>
      </w:r>
    </w:p>
    <w:p>
      <w:r>
        <w:rPr>
          <w:b/>
        </w:rPr>
        <w:t>Pas d’alcool – Allergique à la cortisone.</w:t>
      </w:r>
    </w:p>
    <w:p>
      <w:r>
        <w:rPr>
          <w:b/>
        </w:rPr>
      </w:r>
    </w:p>
    <w:p>
      <w:r>
        <w:rPr>
          <w:b/>
        </w:rPr>
        <w:t xml:space="preserve">Elle a eu une </w:t>
      </w:r>
      <w:r>
        <w:rPr>
          <w:b/>
        </w:rPr>
        <w:t>pneumopathie à l’âge de 50 ans</w:t>
      </w:r>
      <w:r>
        <w:rPr>
          <w:b/>
        </w:rPr>
        <w:t xml:space="preserve">   avec beaucoup d’antibiotique</w:t>
      </w:r>
    </w:p>
    <w:p>
      <w:r>
        <w:rPr>
          <w:b/>
        </w:rPr>
        <w:t>Les insomnies existaient depuis longtemps.</w:t>
      </w:r>
    </w:p>
    <w:p>
      <w:r>
        <w:rPr>
          <w:b/>
        </w:rPr>
        <w:t xml:space="preserve">Traitement allopathique de l’insomnie.  Souvent quand elle se réveille, elle a comme un coup de poignard au niveau du plexus. </w:t>
      </w:r>
    </w:p>
    <w:p>
      <w:r>
        <w:rPr>
          <w:b/>
        </w:rPr>
      </w:r>
    </w:p>
    <w:p>
      <w:r>
        <w:rPr>
          <w:b/>
        </w:rPr>
        <w:t>Normalisation de la DD</w:t>
      </w:r>
      <w:r>
        <w:rPr>
          <w:b/>
        </w:rPr>
        <w:t xml:space="preserve">I, </w:t>
      </w:r>
      <w:r>
        <w:rPr>
          <w:b/>
        </w:rPr>
        <w:t>Travail du diaphragme</w:t>
      </w:r>
      <w:r>
        <w:rPr>
          <w:b/>
        </w:rPr>
        <w:t xml:space="preserve"> : Elle a ressenti la libération.</w:t>
      </w:r>
    </w:p>
    <w:p>
      <w:r>
        <w:rPr>
          <w:b/>
          <w:u w:val="single"/>
        </w:rPr>
        <w:t>Pouls</w:t>
      </w:r>
      <w:r>
        <w:rPr>
          <w:b/>
        </w:rPr>
        <w:t xml:space="preserve"> : Vide de Rein et du Poumon sur un excès de Cœur.</w:t>
      </w:r>
    </w:p>
    <w:p>
      <w:r>
        <w:rPr>
          <w:b/>
        </w:rPr>
      </w:r>
    </w:p>
    <w:p>
      <w:r>
        <w:rPr>
          <w:b/>
        </w:rPr>
        <w:t>Les points :  F3(D) +6MC(D) ou 17RM(D) + 6MC(D) pour ouvrir la poitrine.</w:t>
      </w:r>
    </w:p>
    <w:p>
      <w:r>
        <w:rPr>
          <w:b/>
        </w:rPr>
        <w:t xml:space="preserve">Yintang (D) pour calmer le Shen.   </w:t>
      </w:r>
    </w:p>
    <w:p>
      <w:r>
        <w:rPr>
          <w:b/>
        </w:rPr>
      </w:r>
    </w:p>
    <w:p>
      <w:r>
        <w:rPr>
          <w:b/>
        </w:rPr>
        <w:t>Nous préconisons une cure de 5 séances d’acupuncture pour traiter l’insomnie</w:t>
      </w:r>
    </w:p>
    <w:p>
      <w:r>
        <w:rPr>
          <w:b/>
        </w:rPr>
      </w:r>
    </w:p>
    <w:p>
      <w:r>
        <w:rPr>
          <w:b/>
          <w:u w:val="single"/>
        </w:rPr>
        <w:t xml:space="preserve">Séance 01/03/2024 </w:t>
      </w:r>
      <w:r>
        <w:rPr>
          <w:b/>
        </w:rPr>
        <w:t xml:space="preserve">           1</w:t>
      </w:r>
    </w:p>
    <w:p>
      <w:r>
        <w:rPr>
          <w:b/>
          <w:u w:val="single"/>
        </w:rPr>
        <w:t>Observations</w:t>
      </w:r>
      <w:r>
        <w:rPr>
          <w:b/>
        </w:rPr>
        <w:t xml:space="preserve"> : Elle a dormi une traite</w:t>
      </w:r>
    </w:p>
    <w:p>
      <w:r>
        <w:rPr>
          <w:b/>
        </w:rPr>
        <w:t>Pouls : Vide de Poumon et des Reins.</w:t>
      </w:r>
    </w:p>
    <w:p>
      <w:r>
        <w:rPr>
          <w:b/>
        </w:rPr>
        <w:t>Les points 52V(T+M) + 37V(T+M) puis 23V(T+M)</w:t>
      </w:r>
    </w:p>
    <w:p>
      <w:r>
        <w:rPr>
          <w:b/>
        </w:rPr>
        <w:t>Remarque : les aiguilles du Poumon ont été couchés obliquement ce qui montre un Vide de Qi du Poumon</w:t>
      </w:r>
    </w:p>
    <w:p>
      <w:r>
        <w:rPr>
          <w:b/>
        </w:rPr>
      </w:r>
    </w:p>
    <w:p>
      <w:r>
        <w:rPr>
          <w:b/>
          <w:u w:val="single"/>
        </w:rPr>
        <w:t>Séance 06/03/2024</w:t>
      </w:r>
      <w:r>
        <w:rPr>
          <w:b/>
        </w:rPr>
        <w:t xml:space="preserve">         2</w:t>
      </w:r>
    </w:p>
    <w:p>
      <w:r>
        <w:rPr>
          <w:b/>
          <w:u w:val="single"/>
        </w:rPr>
        <w:t xml:space="preserve">Observations </w:t>
      </w:r>
      <w:r>
        <w:rPr>
          <w:b/>
        </w:rPr>
        <w:t>: Elle a mieux dormi mais s’est réveillé cette fois-ci dans la marée énergétique du GI qui est de 0500-0700 du matin.</w:t>
      </w:r>
    </w:p>
    <w:p>
      <w:r>
        <w:rPr>
          <w:b/>
          <w:u w:val="single"/>
        </w:rPr>
        <w:t xml:space="preserve">Prise du Pouls </w:t>
      </w:r>
      <w:r>
        <w:rPr>
          <w:b/>
        </w:rPr>
        <w:t>:   Vide de Rate /Reins/GI</w:t>
      </w:r>
      <w:r>
        <w:rPr>
          <w:b/>
          <w:u w:val="single"/>
        </w:rPr>
        <w:t xml:space="preserve"> </w:t>
      </w:r>
    </w:p>
    <w:p>
      <w:r>
        <w:rPr>
          <w:b/>
          <w:u w:val="single"/>
        </w:rPr>
        <w:t xml:space="preserve">Premi7re phase </w:t>
      </w:r>
      <w:r>
        <w:rPr>
          <w:b/>
        </w:rPr>
        <w:t>: 23V(T+M) +25V(T+M)  +</w:t>
      </w:r>
      <w:r>
        <w:rPr>
          <w:b/>
          <w:u w:val="single"/>
        </w:rPr>
        <w:t xml:space="preserve">  point Shen du GI.</w:t>
      </w:r>
    </w:p>
    <w:p>
      <w:r>
        <w:rPr>
          <w:b/>
          <w:u w:val="single"/>
        </w:rPr>
      </w:r>
    </w:p>
    <w:p>
      <w:r>
        <w:rPr>
          <w:b/>
          <w:u w:val="single"/>
        </w:rPr>
        <w:t>Séance  08/03/2024     3</w:t>
      </w:r>
    </w:p>
    <w:p>
      <w:r>
        <w:rPr>
          <w:b/>
          <w:u w:val="single"/>
        </w:rPr>
        <w:t xml:space="preserve">Observations </w:t>
      </w:r>
      <w:r>
        <w:rPr>
          <w:b/>
        </w:rPr>
        <w:t>: Elle était plus apaisée</w:t>
      </w:r>
    </w:p>
    <w:p>
      <w:r>
        <w:rPr>
          <w:b/>
        </w:rPr>
        <w:t>Nous allons travailler sur le poumon et sur les Reins.  37V(T+M) +52V(T+M) sont les points du Poumon et des Reins situés sur le deuxième chemin de la Vessie (dos). Ils sont les points Shen du Poumon et du Rein pour travailler sur l’aspect émotionnel Tristesse et Peur</w:t>
      </w:r>
    </w:p>
    <w:p>
      <w:r>
        <w:rPr>
          <w:b/>
          <w:u w:val="single"/>
        </w:rPr>
      </w:r>
    </w:p>
    <w:p>
      <w:r>
        <w:rPr>
          <w:b/>
          <w:u w:val="single"/>
        </w:rPr>
        <w:t>Séance  13/03/2024             4</w:t>
      </w:r>
    </w:p>
    <w:p>
      <w:r>
        <w:rPr>
          <w:b/>
          <w:u w:val="single"/>
        </w:rPr>
        <w:t xml:space="preserve">Observations </w:t>
      </w:r>
      <w:r>
        <w:rPr>
          <w:b/>
        </w:rPr>
        <w:t>:  A bien dormi 3 nuits d’affilé, mais la dernière nuit l’a empêché de dormir. Elle a arrêté sa médicamentation ce qui est une très bonne chose. Elle remarque qu’elle urine souvent.</w:t>
      </w:r>
    </w:p>
    <w:p>
      <w:r>
        <w:rPr>
          <w:b/>
        </w:rPr>
        <w:t>Les pouls : Vide de Rein. Les points 52V(T+M) +23V(T+M) +Anmian 2 point Hors méridien H.M situé entre la mastoïde et le 15DM situé au centre de l’Occiput.</w:t>
      </w:r>
    </w:p>
    <w:p>
      <w:r>
        <w:rPr>
          <w:b/>
        </w:rPr>
      </w:r>
    </w:p>
    <w:p>
      <w:r>
        <w:rPr>
          <w:b/>
          <w:u w:val="single"/>
        </w:rPr>
        <w:t xml:space="preserve">Séance 18/03/2024 </w:t>
      </w:r>
      <w:r>
        <w:rPr>
          <w:b/>
        </w:rPr>
        <w:t xml:space="preserve">          5</w:t>
      </w:r>
    </w:p>
    <w:p>
      <w:r>
        <w:rPr>
          <w:b/>
        </w:rPr>
        <w:t>Observations :  Ca va beaucoup mieux. Elle dort mieux et ne souffre plus d’insomnie puisqu’elle a réussi à mieux gérer son émotionnel. Pouls :  Glissant        Langue : Rosé</w:t>
      </w:r>
    </w:p>
    <w:p>
      <w:r>
        <w:rPr>
          <w:b/>
        </w:rPr>
        <w:t>Les points : Yintang (D) + C7(T) +3R(T) pour stabiliser la couche Shao Yin.</w:t>
      </w:r>
    </w:p>
    <w:p>
      <w:r>
        <w:rPr>
          <w:b/>
        </w:rPr>
      </w:r>
    </w:p>
    <w:p>
      <w:r>
        <w:rPr>
          <w:b/>
        </w:rPr>
      </w:r>
    </w:p>
    <w:p>
      <w:r>
        <w:rPr>
          <w:b/>
        </w:rPr>
      </w:r>
    </w:p>
    <w:p>
      <w:r>
        <w:rPr>
          <w:b/>
          <w:u w:val="single"/>
        </w:rPr>
        <w:t xml:space="preserve">Séance  11/06/2024            </w:t>
      </w:r>
    </w:p>
    <w:p>
      <w:r>
        <w:rPr>
          <w:b/>
          <w:u w:val="single"/>
        </w:rPr>
        <w:t xml:space="preserve">But </w:t>
      </w:r>
      <w:r>
        <w:rPr>
          <w:b/>
        </w:rPr>
        <w:t>:   Elle présente une douleur avec gonflement des tissus du dessus du pied.</w:t>
      </w:r>
    </w:p>
    <w:p>
      <w:r>
        <w:rPr>
          <w:b/>
        </w:rPr>
        <w:t>Drainage lymphatique du dessus du pied et de la cheville avec Acu :  F3 +4GI +9 Rate (D) +E40(D)+E41(D)</w:t>
      </w:r>
    </w:p>
    <w:p>
      <w:r>
        <w:rPr>
          <w:b/>
          <w:u w:val="single"/>
        </w:rPr>
      </w:r>
    </w:p>
    <w:p>
      <w:pPr>
        <w:pStyle w:val="Heading2"/>
      </w:pPr>
      <w:r>
        <w:t>Patient 359F(Keppenne).docx....................................................................................................</w:t>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p>
    <w:p>
      <w:r>
        <w:rPr>
          <w:b/>
        </w:rPr>
        <w:t xml:space="preserve">   </w:t>
      </w:r>
      <w:r>
        <w:rPr>
          <w:b/>
        </w:rPr>
        <w:t xml:space="preserve">Nom </w:t>
      </w:r>
      <w:r>
        <w:rPr>
          <w:b/>
        </w:rPr>
        <w:t xml:space="preserve">: KEPPENNE              </w:t>
      </w:r>
      <w:r>
        <w:rPr>
          <w:b/>
        </w:rPr>
        <w:t>Prénom :</w:t>
      </w:r>
      <w:r>
        <w:rPr>
          <w:b/>
        </w:rPr>
        <w:t xml:space="preserve">    Carole                  </w:t>
      </w:r>
      <w:r>
        <w:rPr>
          <w:b/>
        </w:rPr>
        <w:t>Date  de  naissance :</w:t>
      </w:r>
      <w:r>
        <w:rPr>
          <w:b/>
        </w:rPr>
        <w:t xml:space="preserve"> 08/12/1957</w:t>
      </w:r>
      <w:r>
        <w:rPr>
          <w:b/>
        </w:rPr>
        <w:t>………</w:t>
      </w:r>
    </w:p>
    <w:p>
      <w:r>
        <w:rPr>
          <w:b/>
        </w:rPr>
        <w:t xml:space="preserve"> </w:t>
      </w:r>
      <w:r>
        <w:rPr>
          <w:b/>
        </w:rPr>
        <w:t>Profession : maison d’hôtes</w:t>
      </w:r>
      <w:r>
        <w:rPr>
          <w:b/>
        </w:rPr>
        <w:t xml:space="preserve">…                                             </w:t>
      </w:r>
      <w:r>
        <w:rPr>
          <w:b/>
        </w:rPr>
        <w:t xml:space="preserve">   Situation familiale :   Mariée </w:t>
      </w:r>
      <w:r>
        <w:rPr>
          <w:b/>
        </w:rPr>
        <w:t>……</w:t>
      </w:r>
    </w:p>
    <w:p>
      <w:r>
        <w:rPr>
          <w:b/>
        </w:rPr>
        <w:t xml:space="preserve"> </w:t>
      </w:r>
      <w:r>
        <w:rPr>
          <w:b/>
        </w:rPr>
        <w:t xml:space="preserve">Adresse :     Marrakech                                                             Tél : 0666734923      </w:t>
      </w:r>
    </w:p>
    <w:p>
      <w:r>
        <w:rPr>
          <w:b/>
        </w:rPr>
      </w:r>
    </w:p>
    <w:p>
      <w:r>
        <w:rPr>
          <w:b/>
        </w:rPr>
        <w:t>Date de visite</w:t>
      </w:r>
      <w:r>
        <w:t xml:space="preserve"> </w:t>
      </w:r>
      <w:r>
        <w:rPr>
          <w:b/>
        </w:rPr>
        <w:t xml:space="preserve">: </w:t>
      </w:r>
      <w:r>
        <w:t xml:space="preserve">  </w:t>
      </w:r>
      <w:r>
        <w:rPr>
          <w:b/>
        </w:rPr>
        <w:t>14/05/2008</w:t>
      </w:r>
      <w:r>
        <w:t xml:space="preserve">                  </w:t>
      </w:r>
      <w:r>
        <w:rPr>
          <w:b/>
        </w:rPr>
        <w:t xml:space="preserve">                 </w:t>
      </w:r>
      <w:r>
        <w:rPr>
          <w:b/>
          <w:u w:val="single"/>
        </w:rPr>
        <w:t>But  de la visite</w:t>
      </w:r>
      <w:r>
        <w:rPr>
          <w:b/>
        </w:rPr>
        <w:t xml:space="preserve"> :   Problème de dos                                                           </w:t>
      </w:r>
    </w:p>
    <w:p>
      <w:r>
        <w:rPr>
          <w:b/>
        </w:rPr>
      </w:r>
    </w:p>
    <w:p>
      <w:r>
        <w:rPr>
          <w:b/>
          <w:u w:val="single"/>
        </w:rPr>
        <w:t>OBSERVATIONS</w:t>
      </w:r>
      <w:r>
        <w:rPr>
          <w:b/>
        </w:rPr>
        <w:t xml:space="preserve"> :</w:t>
      </w:r>
      <w:r>
        <w:rPr>
          <w:b/>
        </w:rPr>
        <w:t xml:space="preserve">                 Taille :                                Poids :                </w:t>
      </w:r>
    </w:p>
    <w:p>
      <w:r>
        <w:rPr>
          <w:b/>
        </w:rPr>
        <w:t>Tension Systolique (mmHg):   11                   Tension Diastolyque(mmHg) :69</w:t>
      </w:r>
    </w:p>
    <w:p>
      <w:r>
        <w:rPr>
          <w:b/>
        </w:rPr>
        <w:t xml:space="preserve">Rythme cardiaque( puls/mn ) :   80                Pouls chinois :                           </w:t>
      </w:r>
    </w:p>
    <w:p>
      <w:r>
        <w:rPr>
          <w:b/>
        </w:rPr>
      </w:r>
    </w:p>
    <w:p>
      <w:r>
        <w:rPr>
          <w:b/>
        </w:rPr>
        <w:t xml:space="preserve">Langue :                                            Enduit :                                    Chaussures :                  </w:t>
      </w:r>
    </w:p>
    <w:p>
      <w:r>
        <w:rPr>
          <w:b/>
        </w:rPr>
        <w:t xml:space="preserve">              </w:t>
      </w:r>
    </w:p>
    <w:p>
      <w:r>
        <w:rPr>
          <w:b/>
          <w:u w:val="single"/>
        </w:rPr>
        <w:t>Antécédents chirurgicaux</w:t>
      </w:r>
      <w:r>
        <w:rPr>
          <w:b/>
        </w:rPr>
        <w:t xml:space="preserve"> :  Luxation  lombaire droitière, calculs rénaux, kyste ovarien </w:t>
      </w:r>
    </w:p>
    <w:p>
      <w:r>
        <w:rPr>
          <w:b/>
        </w:rPr>
      </w:r>
    </w:p>
    <w:p>
      <w:r>
        <w:rPr>
          <w:b/>
          <w:u w:val="single"/>
        </w:rPr>
        <w:t>Lieu  des Cicatrices</w:t>
      </w:r>
      <w:r>
        <w:rPr>
          <w:b/>
        </w:rPr>
        <w:t xml:space="preserve"> :</w:t>
      </w:r>
    </w:p>
    <w:p>
      <w:r>
        <w:rPr>
          <w:b/>
        </w:rPr>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r>
        <w:rPr>
          <w:b/>
          <w:u w:val="single"/>
        </w:rPr>
        <w:t xml:space="preserve">Portez-vous des prothèses </w:t>
      </w:r>
      <w:r>
        <w:rPr>
          <w:b/>
        </w:rPr>
        <w:t xml:space="preserve">?    N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N                                          </w:t>
      </w:r>
      <w:r>
        <w:rPr>
          <w:b/>
          <w:u w:val="single"/>
        </w:rPr>
        <w:t>Cas  d’ostéoporose :</w:t>
      </w:r>
    </w:p>
    <w:p>
      <w:r>
        <w:rPr>
          <w:b/>
        </w:rPr>
        <w:t xml:space="preserve">                    </w:t>
      </w:r>
    </w:p>
    <w:p>
      <w:r>
        <w:rPr>
          <w:u w:val="single"/>
        </w:rPr>
        <w:t>Questions relatives aux troubles actuels :</w:t>
      </w:r>
    </w:p>
    <w:p>
      <w:r>
        <w:rPr>
          <w:u w:val="single"/>
        </w:rPr>
      </w:r>
    </w:p>
    <w:p>
      <w:r>
        <w:rPr>
          <w:b/>
          <w:u w:val="single"/>
        </w:rPr>
        <w:t>Localisez ces troubles sur le dessin</w:t>
      </w:r>
      <w:r>
        <w:rPr>
          <w:b/>
        </w:rPr>
        <w:t>.</w:t>
      </w:r>
    </w:p>
    <w:p>
      <w:r>
        <w:rPr>
          <w:b/>
        </w:rPr>
        <w:t>Evaluez votre sensibilité à la douleur sur une échelle de 0 à  100</w:t>
      </w:r>
      <w:r>
        <w:rPr>
          <w:b/>
        </w:rPr>
        <w:t>……………….</w:t>
      </w:r>
    </w:p>
    <w:p>
      <w:r>
        <w:rPr>
          <w:b/>
          <w:u w:val="single"/>
        </w:rPr>
        <w:t>Depuis quand</w:t>
      </w:r>
      <w:r>
        <w:rPr>
          <w:b/>
        </w:rPr>
        <w:t xml:space="preserve"> ? Hier matin </w:t>
      </w:r>
      <w:r>
        <w:rPr>
          <w:b/>
        </w:rPr>
        <w:t>………………</w:t>
      </w:r>
    </w:p>
    <w:p>
      <w:r>
        <w:rPr>
          <w:b/>
          <w:u w:val="single"/>
        </w:rPr>
        <w:t>Caractéristiques des douleurs</w:t>
      </w:r>
      <w:r>
        <w:rPr>
          <w:b/>
        </w:rPr>
        <w:t xml:space="preserve"> ? Vives(</w:t>
      </w:r>
      <w:r>
        <w:rPr>
          <w:b/>
        </w:rPr>
        <w:t xml:space="preserve">  </w:t>
      </w:r>
      <w:r>
        <w:rPr>
          <w:b/>
        </w:rPr>
        <w:t xml:space="preserve"> ), Pénétrantes(</w:t>
      </w:r>
      <w:r>
        <w:rPr>
          <w:b/>
        </w:rPr>
        <w:t xml:space="preserve">   </w:t>
      </w:r>
      <w:r>
        <w:rPr>
          <w:b/>
        </w:rPr>
        <w:t>), Aiguës(</w:t>
      </w:r>
      <w:r>
        <w:rPr>
          <w:b/>
        </w:rPr>
        <w:t xml:space="preserve">   </w:t>
      </w:r>
      <w:r>
        <w:rPr>
          <w:b/>
        </w:rPr>
        <w:t>),Cuisantes(</w:t>
      </w:r>
      <w:r>
        <w:rPr>
          <w:b/>
        </w:rPr>
        <w:t xml:space="preserve">     </w:t>
      </w:r>
      <w:r>
        <w:rPr>
          <w:b/>
        </w:rPr>
        <w:t>), Fixes(</w:t>
      </w:r>
      <w:r>
        <w:rPr>
          <w:b/>
        </w:rPr>
        <w:t xml:space="preserve">   </w:t>
      </w:r>
      <w:r>
        <w:rPr>
          <w:b/>
        </w:rPr>
        <w:t xml:space="preserve"> )</w:t>
      </w:r>
    </w:p>
    <w:p>
      <w:r>
        <w:rPr>
          <w:b/>
        </w:rPr>
        <w:t>Changeantes(</w:t>
      </w:r>
      <w:r>
        <w:rPr>
          <w:b/>
        </w:rPr>
        <w:t xml:space="preserve">    </w:t>
      </w:r>
      <w:r>
        <w:rPr>
          <w:b/>
        </w:rPr>
        <w:t xml:space="preserve">), lancinantes( </w:t>
      </w:r>
      <w:r>
        <w:rPr>
          <w:b/>
        </w:rPr>
        <w:t xml:space="preserve">  </w:t>
      </w:r>
      <w:r>
        <w:rPr>
          <w:b/>
        </w:rPr>
        <w:t xml:space="preserve"> ), Lourdes ou sourdes(</w:t>
      </w:r>
      <w:r>
        <w:rPr>
          <w:b/>
        </w:rPr>
        <w:t xml:space="preserve">    </w:t>
      </w:r>
      <w:r>
        <w:rPr>
          <w:b/>
        </w:rPr>
        <w:t xml:space="preserve"> ).</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coucher(</w:t>
      </w:r>
      <w:r>
        <w:rPr>
          <w:b/>
        </w:rPr>
        <w:t xml:space="preserve">    </w:t>
      </w:r>
      <w:r>
        <w:rPr>
          <w:b/>
        </w:rPr>
        <w:t>), Courir(</w:t>
      </w:r>
      <w:r>
        <w:rPr>
          <w:b/>
        </w:rPr>
        <w:t xml:space="preserve">    </w:t>
      </w:r>
      <w:r>
        <w:rPr>
          <w:b/>
        </w:rPr>
        <w:t>),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Soulever un poids(</w:t>
      </w:r>
      <w:r>
        <w:rPr>
          <w:b/>
        </w:rPr>
        <w:t xml:space="preserve">    </w:t>
      </w:r>
      <w:r>
        <w:rPr>
          <w:b/>
        </w:rPr>
        <w:t>), Porter un poids(</w:t>
      </w:r>
      <w:r>
        <w:rPr>
          <w:b/>
        </w:rPr>
        <w:t xml:space="preserve">    </w:t>
      </w:r>
      <w:r>
        <w:rPr>
          <w:b/>
        </w:rPr>
        <w:t>),</w:t>
      </w:r>
    </w:p>
    <w:p>
      <w:r>
        <w:rPr>
          <w:b/>
        </w:rPr>
        <w:t>Tousser(</w:t>
      </w:r>
      <w:r>
        <w:rPr>
          <w:b/>
        </w:rPr>
        <w:t xml:space="preserve">    </w:t>
      </w:r>
      <w:r>
        <w:rPr>
          <w:b/>
        </w:rPr>
        <w:t>), Appuyer(</w:t>
      </w:r>
      <w:r>
        <w:rPr>
          <w:b/>
        </w:rPr>
        <w:t xml:space="preserve">     </w:t>
      </w:r>
      <w:r>
        <w:rPr>
          <w:b/>
        </w:rPr>
        <w:t>),  Autres</w:t>
      </w:r>
    </w:p>
    <w:p>
      <w:r>
        <w:rPr>
          <w:b/>
        </w:rPr>
      </w:r>
    </w:p>
    <w:p>
      <w:r>
        <w:rPr>
          <w:u w:val="single"/>
        </w:rPr>
        <w:t>Apparition des douleurs</w:t>
      </w:r>
      <w:r>
        <w:t xml:space="preserve"> :  Le matin (</w:t>
      </w:r>
      <w:r>
        <w:t xml:space="preserve">    </w:t>
      </w:r>
      <w:r>
        <w:t xml:space="preserve">), L’après-midi ( </w:t>
      </w:r>
      <w:r>
        <w:t xml:space="preserve">  </w:t>
      </w:r>
      <w:r>
        <w:t xml:space="preserve"> ), Le Soir (</w:t>
      </w:r>
      <w:r>
        <w:t xml:space="preserve">    </w:t>
      </w:r>
      <w:r>
        <w:t>), La nuit (</w:t>
      </w:r>
      <w:r>
        <w:t xml:space="preserve">    </w:t>
      </w:r>
      <w:r>
        <w:t>).</w:t>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u w:val="single"/>
        </w:rPr>
        <w:t>Suite à Quoi ?</w:t>
      </w:r>
      <w:r>
        <w:rPr>
          <w:b/>
        </w:rPr>
        <w:t xml:space="preserve"> :      Traumatisme   -    Chute  -   </w:t>
      </w:r>
      <w:r>
        <w:rPr>
          <w:b/>
        </w:rPr>
        <w:t>Effort  musculaire soutenu</w:t>
      </w:r>
      <w:r>
        <w:rPr>
          <w:b/>
        </w:rPr>
        <w:t xml:space="preserve">  -  Déchirure</w:t>
      </w:r>
    </w:p>
    <w:p>
      <w:r>
        <w:rPr>
          <w:b/>
        </w:rPr>
        <w:t xml:space="preserve">                                 </w:t>
      </w:r>
      <w:r>
        <w:rPr>
          <w:b/>
        </w:rPr>
        <w:t xml:space="preserve">Choc  émotionnel  -     </w:t>
      </w:r>
      <w:r>
        <w:rPr>
          <w:b/>
        </w:rPr>
        <w:t>Froid/ Humidité</w:t>
      </w:r>
      <w:r>
        <w:rPr>
          <w:b/>
        </w:rPr>
        <w:t xml:space="preserve">  -   Chaleur / Humidité – Vent Froid. </w:t>
      </w:r>
    </w:p>
    <w:p>
      <w:r>
        <w:rPr>
          <w:b/>
        </w:rPr>
      </w:r>
    </w:p>
    <w:p>
      <w:r>
        <w:rPr>
          <w:b/>
          <w:u w:val="single"/>
        </w:rPr>
        <w:t>Caractéristiques de la Douleur</w:t>
      </w:r>
      <w:r>
        <w:rPr>
          <w:b/>
        </w:rPr>
        <w:t xml:space="preserve"> :    Aigu   </w:t>
      </w:r>
      <w:r>
        <w:rPr>
          <w:b/>
        </w:rPr>
        <w:t>-    Fixe</w:t>
      </w:r>
      <w:r>
        <w:rPr>
          <w:b/>
        </w:rPr>
        <w:t xml:space="preserve">  -   Cuisante  -  Se déplace  -  Lancinante.</w:t>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t>Souffrez-vous de paralysie partielle(</w:t>
      </w:r>
      <w:r>
        <w:rPr>
          <w:b/>
        </w:rPr>
        <w:t xml:space="preserve">    </w:t>
      </w:r>
      <w:r>
        <w:rPr>
          <w:b/>
        </w:rPr>
        <w:t xml:space="preserve">), d’asthénie( </w:t>
      </w:r>
      <w:r>
        <w:rPr>
          <w:b/>
        </w:rPr>
        <w:t xml:space="preserve">   </w:t>
      </w:r>
      <w:r>
        <w:rPr>
          <w:b/>
        </w:rPr>
        <w:t>), de troubles de coordination (</w:t>
      </w:r>
      <w:r>
        <w:rPr>
          <w:b/>
        </w:rPr>
        <w:t xml:space="preserve">   </w:t>
      </w:r>
      <w:r>
        <w:rPr>
          <w:b/>
        </w:rPr>
        <w:t xml:space="preserve"> ).</w:t>
      </w:r>
    </w:p>
    <w:p>
      <w:r>
        <w:rPr>
          <w:b/>
        </w:rPr>
        <w:t xml:space="preserve">Craignez-vous plus du Froid ou de la Chaleur ou du Vent ? </w:t>
      </w:r>
    </w:p>
    <w:p>
      <w:r>
        <w:rPr>
          <w:b/>
        </w:rPr>
      </w:r>
    </w:p>
    <w:p>
      <w:r>
        <w:rPr>
          <w:b/>
          <w:u w:val="single"/>
        </w:rPr>
        <w:t>Comportement / Apparition</w:t>
      </w:r>
      <w:r>
        <w:rPr>
          <w:b/>
        </w:rPr>
        <w:t xml:space="preserve"> ?  :   Le  Matin   -   Après-midi  -   Fin de journée  -  Nuit.</w:t>
      </w:r>
    </w:p>
    <w:p>
      <w:r>
        <w:rPr>
          <w:b/>
        </w:rPr>
      </w:r>
    </w:p>
    <w:p>
      <w:r>
        <w:rPr>
          <w:b/>
        </w:rPr>
      </w:r>
    </w:p>
    <w:p>
      <w:r>
        <w:rPr>
          <w:b/>
          <w:u w:val="single"/>
        </w:rPr>
        <w:t>Examen en position debout</w:t>
      </w:r>
    </w:p>
    <w:p>
      <w:r>
        <w:rPr>
          <w:b/>
          <w:u w:val="single"/>
        </w:rPr>
      </w:r>
    </w:p>
    <w:p>
      <w:r>
        <w:rPr>
          <w:b/>
          <w:u w:val="single"/>
        </w:rPr>
        <w:t>Observation de la démarche :</w:t>
      </w:r>
    </w:p>
    <w:p>
      <w:r>
        <w:rPr>
          <w:b/>
          <w:u w:val="single"/>
        </w:rPr>
      </w:r>
    </w:p>
    <w:p>
      <w:r>
        <w:rPr>
          <w:b/>
          <w:u w:val="single"/>
        </w:rPr>
        <w:t>Inspection et  schéma  de posture :</w:t>
      </w:r>
    </w:p>
    <w:p>
      <w:r>
        <w:rPr>
          <w:b/>
          <w:u w:val="single"/>
        </w:rPr>
      </w:r>
    </w:p>
    <w:p>
      <w:r>
        <w:rPr>
          <w:b/>
          <w:u w:val="single"/>
        </w:rPr>
        <w:t>Vue de face :</w:t>
      </w:r>
    </w:p>
    <w:p>
      <w:r>
        <w:rPr>
          <w:b/>
          <w:u w:val="single"/>
        </w:rPr>
        <w:t xml:space="preserve">Vue de profil </w:t>
      </w:r>
      <w:r>
        <w:rPr>
          <w:b/>
        </w:rPr>
        <w:t>:                Schéma postural ventral   ou     Schéma postural dorsal</w:t>
      </w:r>
    </w:p>
    <w:p>
      <w:r>
        <w:rPr>
          <w:b/>
          <w:u w:val="single"/>
        </w:rPr>
        <w:t xml:space="preserve">Vue de dos </w:t>
      </w:r>
      <w:r>
        <w:rPr>
          <w:b/>
        </w:rPr>
        <w:t>:         Plis fessiers  -   Scoliose -</w:t>
      </w:r>
    </w:p>
    <w:p>
      <w:r>
        <w:rPr>
          <w:b/>
          <w:u w:val="single"/>
        </w:rPr>
        <w:t>Test d’écoute générale :</w:t>
      </w:r>
    </w:p>
    <w:p>
      <w:r>
        <w:rPr>
          <w:b/>
          <w:u w:val="single"/>
        </w:rPr>
        <w:t xml:space="preserve">Test en squatt : test pour MI :  </w:t>
      </w:r>
    </w:p>
    <w:p>
      <w:r>
        <w:rPr>
          <w:b/>
          <w:u w:val="single"/>
        </w:rPr>
        <w:t xml:space="preserve">Mouvement actif du rachis </w:t>
      </w:r>
    </w:p>
    <w:p>
      <w:r>
        <w:rPr>
          <w:b/>
          <w:u w:val="single"/>
        </w:rPr>
      </w:r>
    </w:p>
    <w:p>
      <w:r>
        <w:rPr>
          <w:b/>
        </w:rPr>
        <w:t>En Flexion total :                                                      En latéroversion :</w:t>
      </w:r>
    </w:p>
    <w:p>
      <w:r>
        <w:rPr>
          <w:b/>
        </w:rPr>
      </w:r>
    </w:p>
    <w:p>
      <w:r>
        <w:rPr>
          <w:b/>
          <w:u w:val="single"/>
        </w:rPr>
        <w:t>Test neurologique</w:t>
      </w:r>
      <w:r>
        <w:rPr>
          <w:b/>
        </w:rPr>
        <w:t xml:space="preserve"> :</w:t>
      </w:r>
    </w:p>
    <w:p>
      <w:r>
        <w:rPr>
          <w:b/>
          <w:u w:val="single"/>
        </w:rPr>
      </w:r>
    </w:p>
    <w:p>
      <w:r>
        <w:rPr>
          <w:b/>
          <w:u w:val="single"/>
        </w:rPr>
        <w:t xml:space="preserve">Marche sur talons </w:t>
      </w:r>
      <w:r>
        <w:rPr>
          <w:b/>
        </w:rPr>
        <w:t xml:space="preserve">:      </w:t>
      </w:r>
      <w:r>
        <w:rPr>
          <w:b/>
        </w:rPr>
        <w:t>O</w:t>
      </w:r>
      <w:r>
        <w:rPr>
          <w:b/>
        </w:rPr>
        <w:t xml:space="preserve">             </w:t>
      </w:r>
      <w:r>
        <w:rPr>
          <w:b/>
        </w:rPr>
        <w:t>L4/L5</w:t>
      </w:r>
    </w:p>
    <w:p>
      <w:r>
        <w:rPr>
          <w:b/>
          <w:u w:val="single"/>
        </w:rPr>
        <w:t xml:space="preserve">Marche sur pointe des pieds </w:t>
      </w:r>
      <w:r>
        <w:rPr>
          <w:b/>
        </w:rPr>
        <w:t xml:space="preserve">:  </w:t>
      </w:r>
      <w:r>
        <w:rPr>
          <w:b/>
        </w:rPr>
        <w:t>O</w:t>
      </w:r>
      <w:r>
        <w:rPr>
          <w:b/>
        </w:rPr>
        <w:t xml:space="preserve">   </w:t>
      </w:r>
      <w:r>
        <w:rPr>
          <w:b/>
        </w:rPr>
        <w:t>L5/S1</w:t>
      </w:r>
    </w:p>
    <w:p>
      <w:r>
        <w:rPr>
          <w:b/>
          <w:u w:val="single"/>
        </w:rPr>
        <w:t>Test accroupi</w:t>
      </w:r>
      <w:r>
        <w:rPr>
          <w:b/>
        </w:rPr>
        <w:t xml:space="preserve"> : Difficulté  </w:t>
      </w:r>
      <w:r>
        <w:rPr>
          <w:b/>
        </w:rPr>
        <w:t>------------------</w:t>
      </w:r>
      <w:r>
        <w:rPr>
          <w:b/>
        </w:rPr>
      </w:r>
      <w:r>
        <w:rPr>
          <w:b/>
        </w:rPr>
        <w:t xml:space="preserve"> L3 </w:t>
      </w:r>
    </w:p>
    <w:p>
      <w:r>
        <w:rPr>
          <w:b/>
          <w:u w:val="single"/>
        </w:rPr>
        <w:t>Se pencher</w:t>
      </w:r>
      <w:r>
        <w:rPr>
          <w:b/>
        </w:rPr>
        <w:t xml:space="preserve"> :   Difficulté de se pencher ---------------</w:t>
      </w:r>
      <w:r>
        <w:rPr>
          <w:b/>
        </w:rPr>
      </w:r>
      <w:r>
        <w:rPr>
          <w:b/>
        </w:rPr>
        <w:t xml:space="preserve">  </w:t>
      </w:r>
      <w:r>
        <w:rPr>
          <w:b/>
        </w:rPr>
        <w:t>Un peu</w:t>
      </w:r>
    </w:p>
    <w:p>
      <w:r>
        <w:rPr>
          <w:b/>
          <w:u w:val="single"/>
        </w:rPr>
        <w:t xml:space="preserve">Se redresser </w:t>
      </w:r>
      <w:r>
        <w:rPr>
          <w:b/>
        </w:rPr>
        <w:t>: Difficulté de se redresser  --------------</w:t>
      </w:r>
      <w:r>
        <w:rPr>
          <w:b/>
        </w:rPr>
      </w:r>
      <w:r>
        <w:rPr>
          <w:b/>
        </w:rPr>
        <w:t>O</w:t>
      </w:r>
    </w:p>
    <w:p>
      <w:r>
        <w:rPr>
          <w:b/>
          <w:u w:val="single"/>
        </w:rPr>
        <w:t xml:space="preserve">Test Torsion Tronc </w:t>
      </w:r>
      <w:r>
        <w:rPr>
          <w:b/>
        </w:rPr>
        <w:t xml:space="preserve">:  </w:t>
      </w:r>
    </w:p>
    <w:p>
      <w:r>
        <w:rPr>
          <w:b/>
          <w:u w:val="single"/>
        </w:rPr>
        <w:t xml:space="preserve">Hauteur des crêtes iliaques </w:t>
      </w:r>
      <w:r>
        <w:rPr>
          <w:b/>
        </w:rPr>
        <w:t>:</w:t>
      </w:r>
    </w:p>
    <w:p>
      <w:r>
        <w:rPr>
          <w:b/>
        </w:rPr>
      </w:r>
    </w:p>
    <w:p>
      <w:r>
        <w:rPr>
          <w:b/>
          <w:u w:val="single"/>
        </w:rPr>
        <w:t xml:space="preserve">ASCENSION des POUCES </w:t>
      </w:r>
      <w:r>
        <w:rPr>
          <w:b/>
        </w:rPr>
        <w:t xml:space="preserve">:   Fossette de Michaëlis :  </w:t>
      </w:r>
      <w:r>
        <w:rPr>
          <w:b/>
        </w:rPr>
        <w:t>G</w:t>
      </w:r>
    </w:p>
    <w:p>
      <w:r>
        <w:rPr>
          <w:b/>
        </w:rPr>
        <w:t xml:space="preserve">        </w:t>
      </w:r>
      <w:r>
        <w:rPr>
          <w:b/>
        </w:rPr>
        <w:t>( Debout )</w:t>
      </w:r>
      <w:r>
        <w:rPr>
          <w:b/>
        </w:rPr>
        <w:t xml:space="preserve">                EIPS :   ( Debout )   </w:t>
      </w:r>
      <w:r>
        <w:rPr>
          <w:b/>
        </w:rPr>
        <w:t>G</w:t>
      </w:r>
      <w:r>
        <w:rPr>
          <w:b/>
        </w:rPr>
        <w:t xml:space="preserve">                  Spine-Test :  </w:t>
      </w:r>
      <w:r>
        <w:rPr>
          <w:b/>
        </w:rPr>
        <w:t xml:space="preserve">Lésion Sacro-Iliaque  à </w:t>
      </w:r>
      <w:r>
        <w:rPr>
          <w:b/>
        </w:rPr>
        <w:t xml:space="preserve">  </w:t>
      </w:r>
      <w:r>
        <w:rPr>
          <w:b/>
        </w:rPr>
        <w:t>G</w:t>
      </w:r>
      <w:r>
        <w:rPr>
          <w:b/>
        </w:rPr>
        <w:t xml:space="preserve">     </w:t>
      </w:r>
    </w:p>
    <w:p>
      <w:r>
        <w:rPr>
          <w:b/>
        </w:rPr>
        <w:t xml:space="preserve">                                         </w:t>
      </w:r>
      <w:r>
        <w:rPr>
          <w:b/>
        </w:rPr>
        <w:t xml:space="preserve">Test Sacrum :   AS ( Debout )  :     </w:t>
      </w:r>
      <w:r>
        <w:rPr>
          <w:b/>
        </w:rPr>
        <w:t>G</w:t>
      </w:r>
      <w:r>
        <w:rPr>
          <w:b/>
        </w:rPr>
        <w:t xml:space="preserve">          </w:t>
      </w:r>
    </w:p>
    <w:p>
      <w:r>
        <w:rPr>
          <w:b/>
          <w:u w:val="single"/>
        </w:rPr>
        <w:t>Lombaire</w:t>
      </w:r>
      <w:r>
        <w:rPr>
          <w:b/>
        </w:rPr>
        <w:t xml:space="preserve">s :                     L3/L4/L5 : </w:t>
      </w:r>
      <w:r>
        <w:rPr>
          <w:b/>
        </w:rPr>
        <w:t xml:space="preserve">G </w:t>
      </w:r>
      <w:r>
        <w:rPr>
          <w:b/>
        </w:rPr>
        <w:t xml:space="preserve">                                L2/L1 : </w:t>
      </w:r>
    </w:p>
    <w:p>
      <w:r>
        <w:rPr>
          <w:b/>
          <w:u w:val="single"/>
        </w:rPr>
        <w:t>Dorsales</w:t>
      </w:r>
      <w:r>
        <w:rPr>
          <w:b/>
        </w:rPr>
        <w:t xml:space="preserve">    :                      D12 :                  D6 :                          D4 :                      D1 :      </w:t>
      </w:r>
    </w:p>
    <w:p>
      <w:r>
        <w:rPr>
          <w:b/>
        </w:rPr>
      </w:r>
    </w:p>
    <w:p>
      <w:r>
        <w:rPr>
          <w:b/>
          <w:u w:val="single"/>
        </w:rPr>
        <w:t>Cervicales</w:t>
      </w:r>
      <w:r>
        <w:rPr>
          <w:b/>
        </w:rPr>
        <w:t xml:space="preserve"> :                      C7/C6/C5/C4 :                          C3 :                            Atlas/Axis :</w:t>
      </w:r>
    </w:p>
    <w:p>
      <w:r>
        <w:rPr>
          <w:b/>
        </w:rPr>
      </w:r>
    </w:p>
    <w:p>
      <w:r>
        <w:rPr>
          <w:b/>
          <w:u w:val="single"/>
        </w:rPr>
        <w:t xml:space="preserve">ASCENSION des POUCES </w:t>
      </w:r>
      <w:r>
        <w:rPr>
          <w:b/>
        </w:rPr>
        <w:t xml:space="preserve">:      Test Sacrum : </w:t>
      </w:r>
      <w:r>
        <w:rPr>
          <w:b/>
        </w:rPr>
        <w:t>G</w:t>
      </w:r>
    </w:p>
    <w:p>
      <w:r>
        <w:rPr>
          <w:b/>
        </w:rPr>
        <w:t xml:space="preserve">        </w:t>
      </w:r>
      <w:r>
        <w:rPr>
          <w:b/>
        </w:rPr>
        <w:t>( Assis )</w:t>
      </w:r>
      <w:r>
        <w:rPr>
          <w:b/>
        </w:rPr>
        <w:t xml:space="preserve">                                  (mains derrière nuque)</w:t>
      </w:r>
    </w:p>
    <w:p>
      <w:r>
        <w:rPr>
          <w:b/>
        </w:rPr>
      </w:r>
    </w:p>
    <w:p>
      <w:r>
        <w:rPr>
          <w:b/>
        </w:rPr>
        <w:t>Si Test Debout  ( + )  et  Test Assis ( - )  :  Problème Ascendant.</w:t>
      </w:r>
    </w:p>
    <w:p>
      <w:r>
        <w:rPr>
          <w:b/>
        </w:rPr>
        <w:t xml:space="preserve">Si Test Debout  ( + )  et  Test Assis ( + ) :  </w:t>
      </w:r>
      <w:r>
        <w:rPr>
          <w:b/>
        </w:rPr>
        <w:t>Problème Descendant. Dysfonctionnement Sacro-Iliaque</w:t>
      </w:r>
    </w:p>
    <w:p>
      <w:r>
        <w:rPr>
          <w:b/>
        </w:rPr>
        <w:t xml:space="preserve">                                                                      </w:t>
      </w:r>
      <w:r>
        <w:rPr>
          <w:b/>
        </w:rPr>
        <w:t>Ou Sacro /L5</w:t>
      </w:r>
    </w:p>
    <w:p>
      <w:r>
        <w:rPr>
          <w:b/>
        </w:rPr>
        <w:t>Test  EIPS :    (+)          Assis en Flexion avec Flexion cervicale</w:t>
      </w:r>
    </w:p>
    <w:p>
      <w:r>
        <w:rPr>
          <w:b/>
        </w:rPr>
        <w:t xml:space="preserve">Test  EIPS :    (+)          Assis en Flexion sans Flexion cervicale  </w:t>
      </w:r>
    </w:p>
    <w:p>
      <w:r>
        <w:rPr>
          <w:b/>
        </w:rPr>
        <w:t>Si TEST ( - ) :</w:t>
      </w:r>
      <w:r>
        <w:rPr>
          <w:b/>
        </w:rPr>
        <w:t xml:space="preserve">                </w:t>
      </w:r>
      <w:r>
        <w:rPr>
          <w:b/>
        </w:rPr>
        <w:t>Problème au niveau cervical</w:t>
      </w:r>
      <w:r>
        <w:rPr>
          <w:b/>
        </w:rPr>
        <w:t xml:space="preserve"> </w:t>
      </w:r>
    </w:p>
    <w:p>
      <w:r>
        <w:rPr>
          <w:b/>
        </w:rPr>
      </w:r>
    </w:p>
    <w:p>
      <w:r>
        <w:rPr>
          <w:b/>
        </w:rPr>
        <w:t xml:space="preserve">Test EIPS :     (+)           Assis en flexion rétraction omoplate - </w:t>
      </w:r>
      <w:r>
        <w:rPr>
          <w:b/>
        </w:rPr>
        <w:t>Problème au niveau Lombo-Sacré</w:t>
      </w:r>
    </w:p>
    <w:p>
      <w:r>
        <w:rPr>
          <w:b/>
        </w:rPr>
        <w:t>Si TEST ( - ) :</w:t>
      </w:r>
      <w:r>
        <w:rPr>
          <w:b/>
        </w:rPr>
        <w:t xml:space="preserve">                Problème au niveau Dorsale </w:t>
      </w:r>
    </w:p>
    <w:p>
      <w:r>
        <w:rPr>
          <w:b/>
        </w:rPr>
      </w:r>
    </w:p>
    <w:p>
      <w:r>
        <w:rPr>
          <w:b/>
          <w:u w:val="single"/>
        </w:rPr>
        <w:t xml:space="preserve">TESTS  en Position  ALLONGE     </w:t>
      </w:r>
    </w:p>
    <w:p>
      <w:r>
        <w:rPr>
          <w:b/>
          <w:u w:val="single"/>
        </w:rPr>
        <w:t xml:space="preserve">Test de LASSEGUE : </w:t>
      </w:r>
    </w:p>
    <w:p>
      <w:r>
        <w:rPr>
          <w:b/>
          <w:u w:val="single"/>
        </w:rPr>
        <w:t>Longueur des malléoles en décubitus</w:t>
      </w:r>
      <w:r>
        <w:rPr>
          <w:b/>
        </w:rPr>
        <w:t xml:space="preserve"> :  </w:t>
      </w:r>
      <w:r>
        <w:rPr>
          <w:b/>
        </w:rPr>
        <w:t>RAS</w:t>
      </w:r>
    </w:p>
    <w:p>
      <w:r>
        <w:rPr>
          <w:b/>
          <w:u w:val="single"/>
        </w:rPr>
        <w:t>Longueur des malléoles en procubitus</w:t>
      </w:r>
      <w:r>
        <w:rPr>
          <w:b/>
        </w:rPr>
        <w:t xml:space="preserve"> :  </w:t>
      </w:r>
      <w:r>
        <w:rPr>
          <w:b/>
        </w:rPr>
        <w:t>RAS</w:t>
      </w:r>
    </w:p>
    <w:p>
      <w:r>
        <w:rPr>
          <w:b/>
          <w:u w:val="single"/>
        </w:rPr>
        <w:t>Test du crawl</w:t>
      </w:r>
      <w:r>
        <w:rPr>
          <w:b/>
        </w:rPr>
        <w:t xml:space="preserve"> :  </w:t>
      </w:r>
    </w:p>
    <w:p>
      <w:r>
        <w:rPr>
          <w:b/>
          <w:u w:val="single"/>
        </w:rPr>
        <w:t>Test de la sonnette :</w:t>
      </w:r>
    </w:p>
    <w:p>
      <w:r>
        <w:rPr>
          <w:b/>
          <w:u w:val="single"/>
        </w:rPr>
        <w:t>Test de l’heure</w:t>
      </w:r>
      <w:r>
        <w:rPr>
          <w:b/>
        </w:rPr>
        <w:t xml:space="preserve"> :  </w:t>
      </w:r>
      <w:r>
        <w:rPr>
          <w:b/>
        </w:rPr>
        <w:t>Coxo-fémorale  + à  D</w:t>
      </w:r>
    </w:p>
    <w:p>
      <w:r>
        <w:rPr>
          <w:b/>
          <w:u w:val="single"/>
        </w:rPr>
        <w:t>Test Psoas iliaque</w:t>
      </w:r>
      <w:r>
        <w:rPr>
          <w:b/>
        </w:rPr>
        <w:t xml:space="preserve"> :    </w:t>
      </w:r>
      <w:r>
        <w:rPr>
          <w:b/>
        </w:rPr>
        <w:t>+ court à  G</w:t>
      </w:r>
    </w:p>
    <w:p>
      <w:r>
        <w:rPr>
          <w:b/>
          <w:u w:val="single"/>
        </w:rPr>
        <w:t>Test pyramidal</w:t>
      </w:r>
      <w:r>
        <w:rPr>
          <w:b/>
        </w:rPr>
        <w:t xml:space="preserve"> :</w:t>
      </w:r>
    </w:p>
    <w:p>
      <w:r>
        <w:rPr>
          <w:b/>
          <w:u w:val="single"/>
        </w:rPr>
        <w:t>Test de Compression</w:t>
      </w:r>
      <w:r>
        <w:rPr>
          <w:b/>
        </w:rPr>
        <w:t xml:space="preserve"> :   Test (+)  à       </w:t>
      </w:r>
    </w:p>
    <w:p>
      <w:r>
        <w:rPr>
          <w:b/>
        </w:rPr>
        <w:t>:------&gt;  Lésion Symphyse  à          ou   Lésion Ilium  en  Outflare/Inflare  à</w:t>
      </w:r>
    </w:p>
    <w:p>
      <w:r>
        <w:rPr>
          <w:b/>
        </w:rPr>
      </w:r>
    </w:p>
    <w:p>
      <w:r>
        <w:rPr>
          <w:b/>
        </w:rPr>
        <w:t>Lésion Ilium  en  Rotation latérale  à              -    Lésion en médial  à</w:t>
      </w:r>
    </w:p>
    <w:p>
      <w:r>
        <w:rPr>
          <w:b/>
          <w:u w:val="single"/>
        </w:rPr>
        <w:t>Test de Patrick Fabere :</w:t>
      </w:r>
    </w:p>
    <w:p>
      <w:r>
        <w:rPr>
          <w:b/>
        </w:rPr>
        <w:t>-------------------</w:t>
      </w:r>
      <w:r>
        <w:rPr>
          <w:b/>
        </w:rPr>
      </w:r>
      <w:r>
        <w:rPr>
          <w:b/>
        </w:rPr>
        <w:t xml:space="preserve">  Présence de douleur dans l’aine : Test (+ ) :   Lésion  Iliaque à</w:t>
      </w:r>
    </w:p>
    <w:p>
      <w:r>
        <w:rPr>
          <w:b/>
        </w:rPr>
        <w:t>-------------------</w:t>
      </w:r>
      <w:r>
        <w:rPr>
          <w:b/>
        </w:rPr>
      </w:r>
      <w:r>
        <w:rPr>
          <w:b/>
        </w:rPr>
        <w:t xml:space="preserve">  Présence de douleur au niveau lombo-sacré : Test (+ ) : Lésion Sacro-Iliaque à</w:t>
      </w:r>
    </w:p>
    <w:p>
      <w:r>
        <w:rPr>
          <w:b/>
          <w:u w:val="single"/>
        </w:rPr>
        <w:t>Test DOWNING</w:t>
      </w:r>
      <w:r>
        <w:rPr>
          <w:b/>
        </w:rPr>
        <w:t xml:space="preserve"> :  </w:t>
      </w:r>
      <w:r>
        <w:rPr>
          <w:b/>
        </w:rPr>
        <w:t>Iliaque   D en antériorité  et  Iliaque G en postériorité</w:t>
      </w:r>
      <w:r>
        <w:rPr>
          <w:b/>
        </w:rPr>
        <w:t xml:space="preserve">.           </w:t>
      </w:r>
    </w:p>
    <w:p>
      <w:r>
        <w:rPr>
          <w:b/>
          <w:u w:val="single"/>
        </w:rPr>
        <w:t>Test Sacrum</w:t>
      </w:r>
      <w:r>
        <w:rPr>
          <w:b/>
        </w:rPr>
        <w:t xml:space="preserve">  ( Respir ):   </w:t>
      </w:r>
      <w:r>
        <w:rPr>
          <w:b/>
        </w:rPr>
        <w:t>Sacrum en antériorité</w:t>
      </w:r>
    </w:p>
    <w:p>
      <w:r>
        <w:rPr>
          <w:b/>
        </w:rPr>
      </w:r>
    </w:p>
    <w:p>
      <w:r>
        <w:rPr>
          <w:b/>
          <w:u w:val="single"/>
        </w:rPr>
        <w:t>Conclusion</w:t>
      </w:r>
      <w:r>
        <w:rPr>
          <w:b/>
        </w:rPr>
        <w:t xml:space="preserve"> :  La patiente présente un blocage des lombaires avec cage thoracique bloqué.</w:t>
      </w:r>
    </w:p>
    <w:p>
      <w:r>
        <w:rPr>
          <w:b/>
        </w:rPr>
        <w:t>Lésion des deux iliums avec lésion des lombaires.</w:t>
      </w:r>
    </w:p>
    <w:p>
      <w:r>
        <w:rPr>
          <w:b/>
        </w:rPr>
      </w:r>
    </w:p>
    <w:p>
      <w:r>
        <w:rPr>
          <w:b/>
        </w:rPr>
        <w:t xml:space="preserve">Normalisation du musculaire, du bassin des iliums et des lombaires. </w:t>
      </w:r>
    </w:p>
    <w:p>
      <w:r>
        <w:rPr>
          <w:b/>
        </w:rPr>
        <w:t>Normalisation viscéral ( Tension viscéral )</w:t>
      </w:r>
    </w:p>
    <w:p>
      <w:r>
        <w:rPr>
          <w:b/>
        </w:rPr>
      </w:r>
    </w:p>
    <w:p>
      <w:r>
        <w:rPr>
          <w:b/>
          <w:u w:val="single"/>
        </w:rPr>
        <w:t>Deuxième séance</w:t>
      </w:r>
      <w:r>
        <w:rPr>
          <w:b/>
        </w:rPr>
        <w:t xml:space="preserve"> : 26/05/2008</w:t>
      </w:r>
    </w:p>
    <w:p>
      <w:r>
        <w:rPr>
          <w:b/>
        </w:rPr>
        <w:t>Les deux premièrs jours ça a disparu puis ç’est un petit peu reparti pendant 2 à 3 jours et puis maintenant plus rien. Elle se sent à merveille.</w:t>
      </w:r>
    </w:p>
    <w:p>
      <w:r>
        <w:rPr>
          <w:b/>
        </w:rPr>
        <w:t>Vérification ostéopathique : Le bassin n’a pas bougé mais les lombaires ont travaillé côté droit.</w:t>
      </w:r>
    </w:p>
    <w:p>
      <w:r>
        <w:rPr>
          <w:b/>
        </w:rPr>
        <w:t>Normalisation des dorsales travail sur la cyphose, sur les épaules.</w:t>
      </w:r>
    </w:p>
    <w:p>
      <w:r>
        <w:rPr>
          <w:b/>
          <w:u w:val="single"/>
        </w:rPr>
        <w:t>Remarque</w:t>
      </w:r>
      <w:r>
        <w:rPr>
          <w:b/>
        </w:rPr>
        <w:t xml:space="preserve"> : la patiente a l’impression d’être beaucoup plus à plat.</w:t>
      </w:r>
    </w:p>
    <w:p>
      <w:r>
        <w:rPr>
          <w:b/>
        </w:rPr>
        <w:t>IL serait souhaitable de continuer à travailler sur la cyphose.</w:t>
      </w:r>
    </w:p>
    <w:p>
      <w:r>
        <w:rPr>
          <w:b/>
        </w:rPr>
      </w:r>
    </w:p>
    <w:p>
      <w:r>
        <w:rPr>
          <w:b/>
          <w:u w:val="single"/>
        </w:rPr>
        <w:t>Troisième  séance</w:t>
      </w:r>
      <w:r>
        <w:rPr>
          <w:b/>
        </w:rPr>
        <w:t xml:space="preserve"> :  19/06/2008</w:t>
      </w:r>
    </w:p>
    <w:p>
      <w:r>
        <w:rPr>
          <w:b/>
          <w:u w:val="single"/>
        </w:rPr>
        <w:t xml:space="preserve">Observations </w:t>
      </w:r>
      <w:r>
        <w:rPr>
          <w:b/>
        </w:rPr>
        <w:t>: Plus aucune douleur de dos mais de temps en temps, en marchant, une sensation de douleur ou de tiraillement au niveau de la hanche droite.</w:t>
      </w:r>
    </w:p>
    <w:p>
      <w:r>
        <w:rPr>
          <w:b/>
          <w:u w:val="single"/>
        </w:rPr>
        <w:t>Vérification</w:t>
      </w:r>
      <w:r>
        <w:rPr>
          <w:b/>
        </w:rPr>
        <w:t xml:space="preserve"> : Le bassin a bougé du côté droit avec ilium en antériorité.</w:t>
      </w:r>
    </w:p>
    <w:p>
      <w:r>
        <w:rPr>
          <w:b/>
        </w:rPr>
        <w:t>Psoas iliaque Gauche en lésion. Lésion Lombaire avec lésion Atlas/axis.</w:t>
      </w:r>
    </w:p>
    <w:p>
      <w:r>
        <w:rPr>
          <w:b/>
        </w:rPr>
        <w:t>Normalisation du musculaire, du bassin et surtout de l’Atlas/Axis ( normalisé ).</w:t>
      </w:r>
    </w:p>
    <w:p>
      <w:r>
        <w:rPr>
          <w:b/>
        </w:rPr>
        <w:t xml:space="preserve">Travail au niveau de la cyphose.  </w:t>
      </w:r>
    </w:p>
    <w:p>
      <w:r>
        <w:rPr>
          <w:b/>
        </w:rPr>
      </w:r>
    </w:p>
    <w:p>
      <w:r>
        <w:rPr>
          <w:b/>
        </w:rPr>
        <w:t>SUIVI    DU    PATIENT</w:t>
      </w:r>
    </w:p>
    <w:p>
      <w:r>
        <w:rPr>
          <w:b/>
        </w:rPr>
      </w:r>
    </w:p>
    <w:p>
      <w:r>
        <w:rPr>
          <w:b/>
          <w:u w:val="single"/>
        </w:rPr>
        <w:t xml:space="preserve">Première séance </w:t>
      </w:r>
      <w:r>
        <w:rPr>
          <w:b/>
        </w:rPr>
        <w:t>: 24/07/2008</w:t>
      </w:r>
      <w:r>
        <w:rPr>
          <w:b/>
          <w:u w:val="single"/>
        </w:rPr>
        <w:t xml:space="preserve">    </w:t>
      </w:r>
    </w:p>
    <w:p>
      <w:r>
        <w:rPr>
          <w:b/>
          <w:u w:val="single"/>
        </w:rPr>
        <w:t xml:space="preserve">Synthèse </w:t>
      </w:r>
      <w:r>
        <w:rPr>
          <w:b/>
        </w:rPr>
        <w:t>:    RAS au niveau du bassin, avec tension dorsale et cervicale.</w:t>
      </w:r>
    </w:p>
    <w:p>
      <w:r>
        <w:rPr>
          <w:b/>
        </w:rPr>
        <w:t>Vérification :   le bassin a bougé côté EIPS à droite, sans le sacrum. Lésion lombaire côté gauche.</w:t>
      </w:r>
    </w:p>
    <w:p>
      <w:r>
        <w:rPr>
          <w:b/>
        </w:rPr>
        <w:t>Normalisation du bassin, des lombaires, des dorsales et des cervicales.</w:t>
      </w:r>
    </w:p>
    <w:p>
      <w:r>
        <w:rPr>
          <w:b/>
        </w:rPr>
        <w:t>Travail au niveau cervical.</w:t>
      </w:r>
    </w:p>
    <w:p>
      <w:r>
        <w:rPr>
          <w:b/>
        </w:rPr>
      </w:r>
    </w:p>
    <w:p>
      <w:r>
        <w:rPr>
          <w:b/>
          <w:u w:val="single"/>
        </w:rPr>
        <w:t>Première séance</w:t>
      </w:r>
      <w:r>
        <w:rPr>
          <w:b/>
        </w:rPr>
        <w:t xml:space="preserve"> : 06/01/2009 </w:t>
      </w:r>
    </w:p>
    <w:p>
      <w:r>
        <w:rPr>
          <w:b/>
        </w:rPr>
        <w:t>Travail du bassin.</w:t>
      </w:r>
    </w:p>
    <w:p>
      <w:r>
        <w:rPr>
          <w:b/>
        </w:rPr>
      </w:r>
    </w:p>
    <w:p>
      <w:r>
        <w:rPr>
          <w:b/>
        </w:rPr>
        <w:t>SUIVI    DU    PATIENT</w:t>
      </w:r>
    </w:p>
    <w:p>
      <w:r>
        <w:rPr>
          <w:b/>
        </w:rPr>
      </w:r>
    </w:p>
    <w:p>
      <w:r>
        <w:rPr>
          <w:b/>
          <w:u w:val="single"/>
        </w:rPr>
        <w:t>Séance 07/10/2009</w:t>
      </w:r>
    </w:p>
    <w:p>
      <w:r>
        <w:rPr>
          <w:b/>
          <w:u w:val="single"/>
        </w:rPr>
        <w:t xml:space="preserve">Anamnèse </w:t>
      </w:r>
      <w:r>
        <w:rPr>
          <w:b/>
        </w:rPr>
        <w:t>:   Douleur hanche et lombaire depuis 1 semaine</w:t>
      </w:r>
      <w:r>
        <w:rPr>
          <w:b/>
          <w:u w:val="single"/>
        </w:rPr>
        <w:t xml:space="preserve">  </w:t>
      </w:r>
    </w:p>
    <w:p>
      <w:r>
        <w:rPr>
          <w:b/>
          <w:u w:val="single"/>
        </w:rPr>
        <w:t xml:space="preserve">Vérification </w:t>
      </w:r>
      <w:r>
        <w:rPr>
          <w:b/>
        </w:rPr>
        <w:t>:  APS</w:t>
      </w:r>
      <w:r>
        <w:rPr>
          <w:b/>
          <w:u w:val="single"/>
        </w:rPr>
        <w:t xml:space="preserve">  </w:t>
      </w:r>
      <w:r>
        <w:rPr>
          <w:b/>
        </w:rPr>
        <w:t>Lombaire L5/L4/L3 à gauche avec lésion dorsale.</w:t>
      </w:r>
    </w:p>
    <w:p>
      <w:r>
        <w:rPr>
          <w:b/>
        </w:rPr>
        <w:t xml:space="preserve">Suite mécanique descendante. RAS au niveau du bassin </w:t>
      </w:r>
    </w:p>
    <w:p>
      <w:r>
        <w:rPr>
          <w:b/>
        </w:rPr>
        <w:t>Normalisation du musculaire, des lombaires et des dorsales.</w:t>
      </w:r>
    </w:p>
    <w:p>
      <w:r>
        <w:rPr>
          <w:b/>
        </w:rPr>
        <w:t xml:space="preserve">Attente de travailler sur l’étage supérieur.  </w:t>
      </w:r>
      <w:r>
        <w:rPr>
          <w:b/>
          <w:u w:val="single"/>
        </w:rPr>
        <w:t xml:space="preserve">  </w:t>
      </w:r>
    </w:p>
    <w:p>
      <w:r>
        <w:rPr>
          <w:b/>
        </w:rPr>
        <w:t xml:space="preserve">                         </w:t>
      </w:r>
    </w:p>
    <w:p>
      <w:r>
        <w:rPr>
          <w:b/>
          <w:u w:val="single"/>
        </w:rPr>
      </w:r>
    </w:p>
    <w:p>
      <w:r>
        <w:rPr>
          <w:b/>
        </w:rPr>
        <w:t xml:space="preserve">                                           </w:t>
      </w:r>
    </w:p>
    <w:p>
      <w:r>
        <w:rPr>
          <w:b/>
        </w:rPr>
        <w:t xml:space="preserve">  </w:t>
      </w:r>
    </w:p>
    <w:p>
      <w:r>
        <w:rPr>
          <w:b/>
        </w:rPr>
      </w:r>
    </w:p>
    <w:p>
      <w:r>
        <w:rPr>
          <w:b/>
        </w:rPr>
        <w:t xml:space="preserve">   </w:t>
      </w:r>
      <w:r>
        <w:rPr>
          <w:b/>
          <w:u w:val="single"/>
        </w:rPr>
        <w:t>Séance 10/10/2009</w:t>
      </w:r>
    </w:p>
    <w:p>
      <w:r>
        <w:rPr>
          <w:b/>
          <w:u w:val="single"/>
        </w:rPr>
        <w:t xml:space="preserve">Anamnèse </w:t>
      </w:r>
      <w:r>
        <w:rPr>
          <w:b/>
        </w:rPr>
        <w:t>:  Elle est revenue trois jours après car les douleurs ont recommencé aux lombaires et plus d’intensité. Douleur en barre très localisée.</w:t>
      </w:r>
    </w:p>
    <w:p>
      <w:r>
        <w:rPr>
          <w:b/>
        </w:rPr>
        <w:t>Vérification :  APS lombaire L5/L4/L3 à Gauche, EIPS à Gauche, APS dorsales et surtout Lésion Atlas /Axis. Normalisation de l’Atlas/Axis, du bassin, des iliaques, des lombaires et des dorsales et des cervicales. Travail sur la pompe sacrée sur l’apex.</w:t>
      </w:r>
    </w:p>
    <w:p>
      <w:r>
        <w:rPr>
          <w:b/>
        </w:rPr>
        <w:t xml:space="preserve">Remarque : Suspicion de la discopathie au niveau </w:t>
      </w:r>
      <w:r>
        <w:rPr>
          <w:b/>
        </w:rPr>
        <w:t>de L5/S1</w:t>
      </w:r>
      <w:r>
        <w:rPr>
          <w:b/>
        </w:rPr>
        <w:t>.Attente de 48 h pour voir l’évolution.</w:t>
      </w:r>
    </w:p>
    <w:p>
      <w:r>
        <w:rPr>
          <w:b/>
        </w:rPr>
      </w:r>
    </w:p>
    <w:p>
      <w:r>
        <w:rPr>
          <w:b/>
        </w:rPr>
        <w:t xml:space="preserve">Appel, le lundi 12/10/2009 ( 48H après), la patiente note une amélioration légère et douce au niveau de l’articulation sacro-iliaque avec douleur en barre ( </w:t>
      </w:r>
      <w:r>
        <w:rPr>
          <w:b/>
        </w:rPr>
        <w:t>L5/S1</w:t>
      </w:r>
      <w:r>
        <w:rPr>
          <w:b/>
        </w:rPr>
        <w:t xml:space="preserve">) plus diffuse. Attente de vérifier encore quelques jours pour suivre l’évolution. </w:t>
      </w:r>
    </w:p>
    <w:p>
      <w:r>
        <w:rPr>
          <w:b/>
        </w:rPr>
      </w:r>
    </w:p>
    <w:p>
      <w:r>
        <w:rPr>
          <w:b/>
        </w:rPr>
        <w:t xml:space="preserve">Appel le lundi 19/10/2009 (1 semaine après) pour confirmer une baisse de 50% de la douleur en barre, avec une nette amélioration dans les mouvements du bassin. </w:t>
      </w:r>
    </w:p>
    <w:p>
      <w:r>
        <w:rPr>
          <w:b/>
          <w:u w:val="single"/>
        </w:rPr>
        <w:t>Remarque</w:t>
      </w:r>
      <w:r>
        <w:rPr>
          <w:b/>
        </w:rPr>
        <w:t xml:space="preserve"> : Nous suspectons une </w:t>
      </w:r>
      <w:r>
        <w:rPr>
          <w:b/>
        </w:rPr>
        <w:t>discopathie en L5/S1</w:t>
      </w:r>
      <w:r>
        <w:rPr>
          <w:b/>
        </w:rPr>
        <w:t xml:space="preserve"> à traiter en acupuncture.</w:t>
      </w:r>
    </w:p>
    <w:p>
      <w:r>
        <w:rPr>
          <w:b/>
        </w:rPr>
      </w:r>
    </w:p>
    <w:p>
      <w:r>
        <w:rPr>
          <w:b/>
        </w:rPr>
        <w:t>Visite le 22/10/2009, la patiente affirme que la douleur a disparu mais lorsqu’elle est en position assise, la douleur apparaît sur le côté Droit.</w:t>
      </w:r>
    </w:p>
    <w:p>
      <w:r>
        <w:rPr>
          <w:b/>
        </w:rPr>
      </w:r>
    </w:p>
    <w:p>
      <w:r>
        <w:rPr>
          <w:b/>
          <w:u w:val="single"/>
        </w:rPr>
        <w:t xml:space="preserve">Séance 22/10/2009   </w:t>
      </w:r>
    </w:p>
    <w:p>
      <w:r>
        <w:rPr>
          <w:b/>
          <w:u w:val="single"/>
        </w:rPr>
        <w:t xml:space="preserve">Anamnèse </w:t>
      </w:r>
      <w:r>
        <w:rPr>
          <w:b/>
        </w:rPr>
        <w:t xml:space="preserve">:  Disparition de la douleur mais faiblesse au niveau des lombes et plus particulièrement au niveau de l’articulation sacro-iliaque droit.  </w:t>
      </w:r>
    </w:p>
    <w:p>
      <w:r>
        <w:rPr>
          <w:b/>
          <w:u w:val="single"/>
        </w:rPr>
        <w:t>Vérification</w:t>
      </w:r>
      <w:r>
        <w:rPr>
          <w:b/>
        </w:rPr>
        <w:t xml:space="preserve"> :  APS EIPS : Ras, APS sacrum : Ras, APS L5/L4/L3 : Ras.</w:t>
      </w:r>
    </w:p>
    <w:p>
      <w:r>
        <w:rPr>
          <w:b/>
          <w:u w:val="single"/>
        </w:rPr>
        <w:t>Palpation</w:t>
      </w:r>
      <w:r>
        <w:rPr>
          <w:b/>
        </w:rPr>
        <w:t xml:space="preserve"> : Douloureux Fossette à Droite et transverse L5 à droite.</w:t>
      </w:r>
    </w:p>
    <w:p>
      <w:r>
        <w:rPr>
          <w:b/>
          <w:u w:val="single"/>
        </w:rPr>
        <w:t>Acupuncture</w:t>
      </w:r>
      <w:r>
        <w:rPr>
          <w:b/>
        </w:rPr>
        <w:t xml:space="preserve"> : Huatuojiaji L5(D+M) +3DM(D) + Fossette(D+M). </w:t>
      </w:r>
    </w:p>
    <w:p>
      <w:r>
        <w:rPr>
          <w:b/>
        </w:rPr>
        <w:t>Normalisation des dorsales supérieures et inférieures.</w:t>
      </w:r>
    </w:p>
    <w:p>
      <w:r>
        <w:rPr>
          <w:b/>
        </w:rPr>
      </w:r>
    </w:p>
    <w:p>
      <w:r>
        <w:rPr>
          <w:b/>
        </w:rPr>
        <w:t>SUIVI  DU  PATIENT</w:t>
      </w:r>
    </w:p>
    <w:p>
      <w:r>
        <w:rPr>
          <w:b/>
        </w:rPr>
      </w:r>
    </w:p>
    <w:p>
      <w:r>
        <w:rPr>
          <w:b/>
          <w:u w:val="single"/>
        </w:rPr>
        <w:t>Séance 26/11/2009</w:t>
      </w:r>
    </w:p>
    <w:p>
      <w:r>
        <w:rPr>
          <w:b/>
          <w:u w:val="single"/>
        </w:rPr>
        <w:t xml:space="preserve">Anamnèse </w:t>
      </w:r>
      <w:r>
        <w:rPr>
          <w:b/>
        </w:rPr>
        <w:t>:  La séance d’acupuncture lui a fait beaucoup de bien</w:t>
      </w:r>
      <w:r>
        <w:rPr>
          <w:b/>
          <w:u w:val="single"/>
        </w:rPr>
        <w:t xml:space="preserve"> </w:t>
      </w:r>
    </w:p>
    <w:p>
      <w:r>
        <w:rPr>
          <w:b/>
          <w:u w:val="single"/>
        </w:rPr>
        <w:t xml:space="preserve">Vérification :  </w:t>
      </w:r>
      <w:r>
        <w:rPr>
          <w:b/>
        </w:rPr>
        <w:t>APS D7/D4/D1 à Gauche ainsi que les cervicales.</w:t>
      </w:r>
    </w:p>
    <w:p>
      <w:r>
        <w:rPr>
          <w:b/>
        </w:rPr>
        <w:t xml:space="preserve">Normalisation du musculaire, des dorsales, des épaules et des cervicales. </w:t>
      </w:r>
    </w:p>
    <w:p>
      <w:r>
        <w:rPr>
          <w:b/>
        </w:rPr>
      </w:r>
    </w:p>
    <w:p>
      <w:r>
        <w:rPr>
          <w:b/>
          <w:u w:val="single"/>
        </w:rPr>
        <w:t>Séance 07/01/2010</w:t>
      </w:r>
    </w:p>
    <w:p>
      <w:r>
        <w:rPr>
          <w:b/>
          <w:u w:val="single"/>
        </w:rPr>
        <w:t xml:space="preserve">Anamnèse </w:t>
      </w:r>
      <w:r>
        <w:rPr>
          <w:b/>
        </w:rPr>
        <w:t xml:space="preserve">: Pas de douleur particulière mais au niveau du bassin.  Elle demande de voir la partie supérieure. </w:t>
      </w:r>
    </w:p>
    <w:p>
      <w:r>
        <w:rPr>
          <w:b/>
          <w:u w:val="single"/>
        </w:rPr>
        <w:t xml:space="preserve">Vérification :  </w:t>
      </w:r>
      <w:r>
        <w:rPr>
          <w:b/>
        </w:rPr>
        <w:t xml:space="preserve">APS L5 à Gauche, APS D7/D4 à G, APS  D1 à Gauche. Tension au niveau de la cage </w:t>
      </w:r>
    </w:p>
    <w:p>
      <w:r>
        <w:rPr>
          <w:b/>
        </w:rPr>
        <w:t>Thoracique côté droit (muscle inspirateur/expirateur).</w:t>
      </w:r>
    </w:p>
    <w:p>
      <w:r>
        <w:rPr>
          <w:b/>
        </w:rPr>
        <w:t>Travail pariétal : Musculaire, Lombaire, dorsale, épaules et cervicales.</w:t>
      </w:r>
    </w:p>
    <w:p>
      <w:r>
        <w:rPr>
          <w:b/>
        </w:rPr>
        <w:t xml:space="preserve">Viscérale : Poumons + Cage thoracique. </w:t>
      </w:r>
    </w:p>
    <w:p>
      <w:r>
        <w:rPr>
          <w:b/>
        </w:rPr>
      </w:r>
    </w:p>
    <w:p>
      <w:r>
        <w:rPr>
          <w:b/>
        </w:rPr>
      </w:r>
    </w:p>
    <w:p>
      <w:r>
        <w:rPr>
          <w:b/>
        </w:rPr>
      </w:r>
    </w:p>
    <w:p>
      <w:r>
        <w:rPr>
          <w:b/>
          <w:u w:val="single"/>
        </w:rPr>
        <w:t>Séance 24/02/2010</w:t>
      </w:r>
    </w:p>
    <w:p>
      <w:r>
        <w:rPr>
          <w:b/>
          <w:u w:val="single"/>
        </w:rPr>
        <w:t xml:space="preserve">Anamnèse </w:t>
      </w:r>
      <w:r>
        <w:rPr>
          <w:b/>
        </w:rPr>
        <w:t>:   Rien d’anormale mais demande de visite de contrôle pour vérification.</w:t>
      </w:r>
    </w:p>
    <w:p>
      <w:r>
        <w:rPr>
          <w:b/>
          <w:u w:val="single"/>
        </w:rPr>
        <w:t xml:space="preserve">Vérification </w:t>
      </w:r>
      <w:r>
        <w:rPr>
          <w:b/>
        </w:rPr>
        <w:t>:  APS à Droite sur tout le côté droit du bassin jusqu’au cervicale.</w:t>
      </w:r>
    </w:p>
    <w:p>
      <w:r>
        <w:rPr>
          <w:b/>
        </w:rPr>
        <w:t>Normalisation du musculaire, du bassin, des lombaires, des dorsales, des cervicales.</w:t>
      </w:r>
    </w:p>
    <w:p>
      <w:r>
        <w:rPr>
          <w:b/>
        </w:rPr>
        <w:t xml:space="preserve">Travail de normalisation des épaules.  </w:t>
      </w:r>
    </w:p>
    <w:p>
      <w:r>
        <w:rPr>
          <w:b/>
        </w:rPr>
      </w:r>
    </w:p>
    <w:p>
      <w:r>
        <w:rPr>
          <w:b/>
        </w:rPr>
      </w:r>
    </w:p>
    <w:p>
      <w:r>
        <w:rPr>
          <w:b/>
        </w:rPr>
      </w:r>
    </w:p>
    <w:p>
      <w:r>
        <w:rPr>
          <w:b/>
        </w:rPr>
      </w:r>
    </w:p>
    <w:p>
      <w:r>
        <w:rPr>
          <w:b/>
        </w:rPr>
      </w:r>
    </w:p>
    <w:p>
      <w:r>
        <w:rPr>
          <w:b/>
        </w:rPr>
      </w:r>
    </w:p>
    <w:p>
      <w:r>
        <w:rPr>
          <w:b/>
        </w:rPr>
      </w:r>
    </w:p>
    <w:p>
      <w:r>
        <w:rPr>
          <w:b/>
        </w:rPr>
      </w:r>
    </w:p>
    <w:p>
      <w:r>
        <w:rPr>
          <w:b/>
          <w:u w:val="single"/>
        </w:rPr>
        <w:t xml:space="preserve">Séance 21/04/2010 </w:t>
      </w:r>
    </w:p>
    <w:p>
      <w:r>
        <w:rPr>
          <w:b/>
          <w:u w:val="single"/>
        </w:rPr>
        <w:t xml:space="preserve">Anamnèse </w:t>
      </w:r>
      <w:r>
        <w:rPr>
          <w:b/>
        </w:rPr>
        <w:t>:   La patiente vient pour une visite contrôle. Beaucoup de travail à gérer.</w:t>
      </w:r>
    </w:p>
    <w:p>
      <w:r>
        <w:rPr>
          <w:b/>
        </w:rPr>
        <w:t>Normalisation des lombaires et des dorsales.</w:t>
      </w:r>
    </w:p>
    <w:p>
      <w:r>
        <w:rPr>
          <w:b/>
        </w:rPr>
        <w:t>Puncture : 23V (T) + 3 R(T) + huatuojiaji L5/S1 et Fossettes.</w:t>
      </w:r>
    </w:p>
    <w:p>
      <w:r>
        <w:rPr>
          <w:b/>
        </w:rPr>
      </w:r>
    </w:p>
    <w:p>
      <w:r>
        <w:rPr>
          <w:b/>
          <w:u w:val="single"/>
        </w:rPr>
        <w:t>Séance 25/06/2010</w:t>
      </w:r>
    </w:p>
    <w:p>
      <w:r>
        <w:rPr>
          <w:b/>
          <w:u w:val="single"/>
        </w:rPr>
        <w:t xml:space="preserve">Anamnèse </w:t>
      </w:r>
      <w:r>
        <w:rPr>
          <w:b/>
        </w:rPr>
        <w:t>:   APS sur tout le côté gauche à partir des lombaires jusqu’aux cervicales</w:t>
      </w:r>
      <w:r>
        <w:rPr>
          <w:b/>
          <w:u w:val="single"/>
        </w:rPr>
        <w:t>.</w:t>
      </w:r>
    </w:p>
    <w:p>
      <w:r>
        <w:rPr>
          <w:b/>
        </w:rPr>
        <w:t xml:space="preserve">Normalisation du musculaire, des lombaires, des dorsales et des cervicales. </w:t>
      </w:r>
    </w:p>
    <w:p>
      <w:r>
        <w:rPr>
          <w:b/>
        </w:rPr>
        <w:t>Travail crânien</w:t>
      </w:r>
    </w:p>
    <w:p>
      <w:r>
        <w:rPr>
          <w:b/>
        </w:rPr>
      </w:r>
    </w:p>
    <w:p>
      <w:r>
        <w:rPr>
          <w:b/>
          <w:u w:val="single"/>
        </w:rPr>
        <w:t xml:space="preserve">Séance 21/07/2010 </w:t>
      </w:r>
    </w:p>
    <w:p>
      <w:r>
        <w:rPr>
          <w:b/>
          <w:u w:val="single"/>
        </w:rPr>
        <w:t xml:space="preserve">Anamnèse </w:t>
      </w:r>
      <w:r>
        <w:rPr>
          <w:b/>
        </w:rPr>
        <w:t>:  Douleur sacro-iliaque G.</w:t>
      </w:r>
    </w:p>
    <w:p>
      <w:r>
        <w:rPr>
          <w:b/>
        </w:rPr>
        <w:t>Normalisation du musculaire, du bassin, des lombaires et des dorsales.</w:t>
      </w:r>
    </w:p>
    <w:p>
      <w:r>
        <w:rPr>
          <w:b/>
        </w:rPr>
      </w:r>
    </w:p>
    <w:p>
      <w:r>
        <w:rPr>
          <w:b/>
        </w:rPr>
        <w:t>SUIVI   DU   PATIENT</w:t>
      </w:r>
    </w:p>
    <w:p>
      <w:r>
        <w:rPr>
          <w:b/>
        </w:rPr>
      </w:r>
    </w:p>
    <w:p>
      <w:r>
        <w:rPr>
          <w:b/>
          <w:u w:val="single"/>
        </w:rPr>
        <w:t xml:space="preserve">Séance 30/09/2010 </w:t>
      </w:r>
    </w:p>
    <w:p>
      <w:r>
        <w:rPr>
          <w:b/>
          <w:u w:val="single"/>
        </w:rPr>
        <w:t xml:space="preserve">Anamnèse </w:t>
      </w:r>
      <w:r>
        <w:rPr>
          <w:b/>
        </w:rPr>
        <w:t>: douleur sacro-iliaque côté droit suite à un long voyage de 30h d’avion</w:t>
      </w:r>
    </w:p>
    <w:p>
      <w:r>
        <w:rPr>
          <w:b/>
        </w:rPr>
        <w:t>Vérification : EIPS à D, fossette à D, Sacrum à D, procubitus : Jambe D plus longue</w:t>
      </w:r>
    </w:p>
    <w:p>
      <w:r>
        <w:rPr>
          <w:b/>
        </w:rPr>
        <w:t>L5 à D, L4/L3/L2/L1 à G, Epaule à G, psoas iliaque  à G.</w:t>
      </w:r>
    </w:p>
    <w:p>
      <w:r>
        <w:rPr>
          <w:b/>
        </w:rPr>
        <w:t>Normalisation du musculaire, du bassin, des lombaires et des dorsales.</w:t>
      </w:r>
    </w:p>
    <w:p>
      <w:r>
        <w:rPr>
          <w:b/>
        </w:rPr>
        <w:t xml:space="preserve">Attente de travailler sur l’étage supérieure.   </w:t>
      </w:r>
    </w:p>
    <w:p>
      <w:r>
        <w:rPr>
          <w:b/>
        </w:rPr>
      </w:r>
    </w:p>
    <w:p>
      <w:r>
        <w:rPr>
          <w:b/>
          <w:u w:val="single"/>
        </w:rPr>
        <w:t>Séance 30/11/2010</w:t>
      </w:r>
    </w:p>
    <w:p>
      <w:r>
        <w:rPr>
          <w:b/>
          <w:u w:val="single"/>
        </w:rPr>
        <w:t xml:space="preserve">Anamnèse </w:t>
      </w:r>
      <w:r>
        <w:rPr>
          <w:b/>
        </w:rPr>
        <w:t xml:space="preserve">: Globale car des signaux d’alarme </w:t>
      </w:r>
    </w:p>
    <w:p>
      <w:r>
        <w:rPr>
          <w:b/>
          <w:u w:val="single"/>
        </w:rPr>
        <w:t>Vérification</w:t>
      </w:r>
      <w:r>
        <w:rPr>
          <w:b/>
        </w:rPr>
        <w:t xml:space="preserve"> : APS bassin à droite, APS lombaire à gauche, APS dorsale à gauche et cervicale.</w:t>
      </w:r>
    </w:p>
    <w:p>
      <w:r>
        <w:rPr>
          <w:b/>
        </w:rPr>
        <w:t>Blocage des deux épaules contre la cage thoracique.</w:t>
      </w:r>
    </w:p>
    <w:p>
      <w:r>
        <w:rPr>
          <w:b/>
        </w:rPr>
        <w:t xml:space="preserve">Normalisation du musculaire, du bassin, des lombaires et des dorsales. Normalisation des épaules et des cervicales. </w:t>
      </w:r>
    </w:p>
    <w:p>
      <w:r>
        <w:rPr>
          <w:b/>
        </w:rPr>
      </w:r>
    </w:p>
    <w:p>
      <w:r>
        <w:rPr>
          <w:b/>
          <w:u w:val="single"/>
        </w:rPr>
        <w:t>Séance 13/12/2010</w:t>
      </w:r>
    </w:p>
    <w:p>
      <w:r>
        <w:rPr>
          <w:b/>
          <w:u w:val="single"/>
        </w:rPr>
        <w:t xml:space="preserve">Anamnèse </w:t>
      </w:r>
      <w:r>
        <w:rPr>
          <w:b/>
        </w:rPr>
        <w:t>:   La douleur arrive et ne dure que quelques secondes au niveau de l’étage L5/S1</w:t>
      </w:r>
    </w:p>
    <w:p>
      <w:r>
        <w:rPr>
          <w:b/>
          <w:u w:val="single"/>
        </w:rPr>
        <w:t xml:space="preserve">Vérification </w:t>
      </w:r>
      <w:r>
        <w:rPr>
          <w:b/>
        </w:rPr>
        <w:t>:  pas d’Aps au niveau du bassin mais APS L5 à Droite.</w:t>
      </w:r>
    </w:p>
    <w:p>
      <w:r>
        <w:rPr>
          <w:b/>
        </w:rPr>
        <w:t>Normalisation des dorsales en extension + poncture en huatuojiaji L5/S1 (D+M) + 3 R(T) + 23V(T)</w:t>
      </w:r>
    </w:p>
    <w:p>
      <w:r>
        <w:rPr>
          <w:b/>
        </w:rPr>
        <w:t>Normalisation du musculaire + des lombaires. Traitement du rachis en étirement.</w:t>
      </w:r>
    </w:p>
    <w:p>
      <w:r>
        <w:rPr>
          <w:b/>
        </w:rPr>
      </w:r>
    </w:p>
    <w:p>
      <w:r>
        <w:rPr>
          <w:b/>
        </w:rPr>
        <w:t>SUIVI    DU   PATIENT</w:t>
      </w:r>
    </w:p>
    <w:p>
      <w:r>
        <w:rPr>
          <w:b/>
        </w:rPr>
      </w:r>
    </w:p>
    <w:p>
      <w:r>
        <w:rPr>
          <w:b/>
          <w:u w:val="single"/>
        </w:rPr>
        <w:t>Séance 21/06/2011</w:t>
      </w:r>
    </w:p>
    <w:p>
      <w:r>
        <w:rPr>
          <w:b/>
          <w:u w:val="single"/>
        </w:rPr>
        <w:t xml:space="preserve">Anamnèse </w:t>
      </w:r>
      <w:r>
        <w:rPr>
          <w:b/>
        </w:rPr>
        <w:t>:    Douleur électrique dans la face plantaire et sur le chemin des tendons extenseurs des orteils.  Diagnostic ostéo : Spasme du péronier latéral et du jambier postérieur.</w:t>
      </w:r>
    </w:p>
    <w:p>
      <w:r>
        <w:rPr>
          <w:b/>
        </w:rPr>
        <w:t>Normalisation des muscles et du bassin et des lombaires, en ayant travaillé sur les fascias de la jambe</w:t>
      </w:r>
    </w:p>
    <w:p>
      <w:r>
        <w:rPr>
          <w:b/>
        </w:rPr>
      </w:r>
    </w:p>
    <w:p>
      <w:r>
        <w:rPr>
          <w:b/>
          <w:u w:val="single"/>
        </w:rPr>
        <w:t xml:space="preserve">Séance   07/09/2011 </w:t>
      </w:r>
    </w:p>
    <w:p>
      <w:r>
        <w:rPr>
          <w:b/>
          <w:u w:val="single"/>
        </w:rPr>
        <w:t xml:space="preserve">Anamnèse </w:t>
      </w:r>
      <w:r>
        <w:rPr>
          <w:b/>
        </w:rPr>
        <w:t>:  La patiente présente des tensions et des douleurs au niveau dorso-cervicale.</w:t>
      </w:r>
    </w:p>
    <w:p>
      <w:r>
        <w:rPr>
          <w:b/>
          <w:u w:val="single"/>
        </w:rPr>
        <w:t xml:space="preserve">Vérification </w:t>
      </w:r>
      <w:r>
        <w:rPr>
          <w:b/>
        </w:rPr>
        <w:t>:   APS d7/d4 à Droite, Pas d’aps de lombaire ni de bassin.</w:t>
      </w:r>
    </w:p>
    <w:p>
      <w:r>
        <w:rPr>
          <w:b/>
        </w:rPr>
        <w:t>Aps cervicale basse à droite. Normalisation du musculaire, des dorsales, des épaules et travail dorso-cervicale.</w:t>
      </w:r>
    </w:p>
    <w:p>
      <w:r>
        <w:rPr>
          <w:b/>
        </w:rPr>
      </w:r>
    </w:p>
    <w:p>
      <w:r>
        <w:rPr>
          <w:b/>
          <w:u w:val="single"/>
        </w:rPr>
        <w:t>Séance   10/07/2012</w:t>
      </w:r>
    </w:p>
    <w:p>
      <w:r>
        <w:rPr>
          <w:b/>
          <w:u w:val="single"/>
        </w:rPr>
        <w:t xml:space="preserve">Anamnèse </w:t>
      </w:r>
      <w:r>
        <w:rPr>
          <w:b/>
        </w:rPr>
        <w:t>:  Chute de cheval avoir entraîné une lésion du bassin.</w:t>
      </w:r>
    </w:p>
    <w:p>
      <w:r>
        <w:rPr>
          <w:b/>
        </w:rPr>
        <w:t>Normalisation du musculaire, du bassin et des lombaires.</w:t>
      </w:r>
    </w:p>
    <w:p>
      <w:r>
        <w:rPr>
          <w:b/>
        </w:rPr>
        <w:t>Normalisation du sacrum</w:t>
      </w:r>
      <w:r>
        <w:t>.</w:t>
      </w:r>
    </w:p>
    <w:p>
      <w:r/>
    </w:p>
    <w:p>
      <w:r/>
    </w:p>
    <w:p>
      <w:r>
        <w:rPr>
          <w:b/>
          <w:u w:val="single"/>
        </w:rPr>
        <w:t>Séance  30/08/2012</w:t>
      </w:r>
    </w:p>
    <w:p>
      <w:r>
        <w:rPr>
          <w:b/>
          <w:u w:val="single"/>
        </w:rPr>
        <w:t xml:space="preserve">Anamnèse :  </w:t>
      </w:r>
      <w:r>
        <w:rPr>
          <w:b/>
        </w:rPr>
        <w:t>Douleur en barre avec sensation d’endolorissement de la jambe Gauche.</w:t>
      </w:r>
    </w:p>
    <w:p>
      <w:r>
        <w:rPr>
          <w:b/>
        </w:rPr>
        <w:t>Palpation :   Douleur au niveau de L5/S1.</w:t>
      </w:r>
    </w:p>
    <w:p>
      <w:r>
        <w:rPr>
          <w:b/>
        </w:rPr>
        <w:t>Les points : Huatuojiaji L5/S1 (D+M) + point 30VB (D+M) + 40V (D)+ 3R(T) + point GT.</w:t>
      </w:r>
    </w:p>
    <w:p>
      <w:r>
        <w:rPr>
          <w:b/>
        </w:rPr>
        <w:t>Remarque : La patiente ressent comme une sensation de fourmillement dans la jambe Gauche.</w:t>
      </w:r>
    </w:p>
    <w:p>
      <w:r>
        <w:rPr>
          <w:b/>
        </w:rPr>
      </w:r>
    </w:p>
    <w:p>
      <w:r>
        <w:rPr>
          <w:b/>
        </w:rPr>
        <w:t>SUIVI   DU   PATIENT</w:t>
      </w:r>
    </w:p>
    <w:p>
      <w:r>
        <w:rPr>
          <w:b/>
        </w:rPr>
      </w:r>
    </w:p>
    <w:p>
      <w:r/>
    </w:p>
    <w:p>
      <w:r>
        <w:rPr>
          <w:b/>
          <w:u w:val="single"/>
        </w:rPr>
        <w:t>Séance   19/09/2012</w:t>
      </w:r>
    </w:p>
    <w:p>
      <w:r>
        <w:rPr>
          <w:b/>
          <w:u w:val="single"/>
        </w:rPr>
        <w:t xml:space="preserve">Anamnèse :  </w:t>
      </w:r>
      <w:r>
        <w:rPr>
          <w:b/>
        </w:rPr>
        <w:t xml:space="preserve">La patiente revient pour la douleur sacro-lombaire. </w:t>
      </w:r>
    </w:p>
    <w:p>
      <w:r>
        <w:rPr>
          <w:b/>
        </w:rPr>
        <w:t>Observations : Il y a amélioration au niveau de sa jambe. Elle affirme qu’elle a des crampes dans le mollet dans la nuit.</w:t>
      </w:r>
    </w:p>
    <w:p>
      <w:r>
        <w:rPr>
          <w:b/>
          <w:u w:val="single"/>
        </w:rPr>
        <w:t xml:space="preserve">Acuponcture </w:t>
      </w:r>
      <w:r>
        <w:rPr>
          <w:b/>
        </w:rPr>
        <w:t>: Les points Huatuojiaji L5/L4/L3 (+M) + 3R(T)</w:t>
      </w:r>
    </w:p>
    <w:p>
      <w:r>
        <w:rPr>
          <w:b/>
        </w:rPr>
        <w:t>Quelques points du méridien de la Vessie et de la VB. Ajout de 60V(D)</w:t>
      </w:r>
    </w:p>
    <w:p>
      <w:r>
        <w:rPr>
          <w:b/>
        </w:rPr>
        <w:t>Normalisation des lombaires et des iliaques.</w:t>
      </w:r>
    </w:p>
    <w:p>
      <w:r>
        <w:rPr>
          <w:b/>
        </w:rPr>
      </w:r>
    </w:p>
    <w:p>
      <w:r>
        <w:rPr>
          <w:b/>
          <w:u w:val="single"/>
        </w:rPr>
        <w:t>Séance   21/01/2013</w:t>
      </w:r>
    </w:p>
    <w:p>
      <w:r>
        <w:rPr>
          <w:b/>
          <w:u w:val="single"/>
        </w:rPr>
        <w:t xml:space="preserve">Anamnèse </w:t>
      </w:r>
      <w:r>
        <w:rPr>
          <w:b/>
        </w:rPr>
        <w:t>:    Demande de révision globale.</w:t>
      </w:r>
    </w:p>
    <w:p>
      <w:r>
        <w:rPr>
          <w:b/>
        </w:rPr>
        <w:t>APS EIPS à Droite, Ilium G en antériorité.</w:t>
      </w:r>
    </w:p>
    <w:p>
      <w:r>
        <w:rPr>
          <w:b/>
        </w:rPr>
        <w:t>Normalisation du musculaire, du bassin et des dorsales et des épaules ( lésion épaule à gauche)</w:t>
      </w:r>
    </w:p>
    <w:p>
      <w:r>
        <w:rPr>
          <w:b/>
        </w:rPr>
      </w:r>
    </w:p>
    <w:p>
      <w:r>
        <w:rPr>
          <w:b/>
          <w:u w:val="single"/>
        </w:rPr>
        <w:t>Séance  31/05/2013</w:t>
      </w:r>
    </w:p>
    <w:p>
      <w:r>
        <w:rPr>
          <w:b/>
        </w:rPr>
        <w:t>Séance ostéopathie globale pariétale</w:t>
      </w:r>
    </w:p>
    <w:p>
      <w:r>
        <w:rPr>
          <w:b/>
        </w:rPr>
      </w:r>
    </w:p>
    <w:p>
      <w:r>
        <w:rPr>
          <w:b/>
          <w:u w:val="single"/>
        </w:rPr>
        <w:t>Séance  06/06/2013</w:t>
      </w:r>
    </w:p>
    <w:p>
      <w:r>
        <w:rPr>
          <w:b/>
        </w:rPr>
        <w:t>La patiente ressent comme une gène/douleur au niveau des lombaires (</w:t>
      </w:r>
      <w:r>
        <w:rPr>
          <w:b/>
        </w:rPr>
        <w:t>L5/S1</w:t>
      </w:r>
      <w:r>
        <w:rPr>
          <w:b/>
        </w:rPr>
        <w:t>). Présence de fourmillement dans les deux derniers doigts du pied gauche.</w:t>
      </w:r>
    </w:p>
    <w:p>
      <w:r>
        <w:rPr>
          <w:b/>
        </w:rPr>
        <w:t>Les points :  Huatuojiaji L5/L4/L3 + 23V(T) + 3R(T) + 4DM(T) + 3DM (T).</w:t>
      </w:r>
    </w:p>
    <w:p>
      <w:r>
        <w:rPr>
          <w:b/>
        </w:rPr>
        <w:t>Quelques points du méridien de la Vessie. Massage de normalisation du carré des lombes.</w:t>
      </w:r>
    </w:p>
    <w:p>
      <w:r>
        <w:rPr>
          <w:b/>
        </w:rPr>
        <w:t>Normalisation du sacrum + lombaires.</w:t>
      </w:r>
    </w:p>
    <w:p>
      <w:r>
        <w:rPr>
          <w:b/>
          <w:u w:val="single"/>
        </w:rPr>
      </w:r>
    </w:p>
    <w:p>
      <w:r>
        <w:rPr>
          <w:b/>
          <w:u w:val="single"/>
        </w:rPr>
        <w:t xml:space="preserve">Séance  21/04/2014 </w:t>
      </w:r>
    </w:p>
    <w:p>
      <w:r>
        <w:rPr>
          <w:b/>
          <w:u w:val="single"/>
        </w:rPr>
        <w:t xml:space="preserve">Anamnèse </w:t>
      </w:r>
      <w:r>
        <w:rPr>
          <w:b/>
        </w:rPr>
        <w:t>:   Blocage articulaire sur le côté Droit.</w:t>
      </w:r>
    </w:p>
    <w:p>
      <w:r>
        <w:rPr>
          <w:b/>
        </w:rPr>
        <w:t>Normalisation à la manipulation Dr Altieri : En normalisant la T11/T12.</w:t>
      </w:r>
    </w:p>
    <w:p>
      <w:r>
        <w:rPr>
          <w:b/>
          <w:u w:val="single"/>
        </w:rPr>
        <w:t>Remarque</w:t>
      </w:r>
      <w:r>
        <w:rPr>
          <w:b/>
        </w:rPr>
        <w:t xml:space="preserve"> : Déblocage du bassin rien qu’en travaillant sur T11/T12 et libération de la chaîne montante Dorso-cervicale. </w:t>
      </w:r>
    </w:p>
    <w:p>
      <w:r>
        <w:rPr>
          <w:b/>
        </w:rPr>
      </w:r>
    </w:p>
    <w:p>
      <w:r>
        <w:rPr>
          <w:b/>
          <w:u w:val="single"/>
        </w:rPr>
        <w:t xml:space="preserve">Séance   30/04/2014 </w:t>
      </w:r>
    </w:p>
    <w:p>
      <w:r>
        <w:rPr>
          <w:b/>
          <w:u w:val="single"/>
        </w:rPr>
        <w:t xml:space="preserve">Observations </w:t>
      </w:r>
      <w:r>
        <w:rPr>
          <w:b/>
        </w:rPr>
        <w:t>: En sortant ça allait et puis le lendemain ça a commencé à refaire mal.</w:t>
      </w:r>
    </w:p>
    <w:p>
      <w:r>
        <w:rPr>
          <w:b/>
        </w:rPr>
        <w:t>Normalisation de tout le côté lésionnel à droite. Normalisation du sacrum à droite, et des cervicales.</w:t>
      </w:r>
    </w:p>
    <w:p>
      <w:r>
        <w:rPr>
          <w:b/>
          <w:u w:val="single"/>
        </w:rPr>
      </w:r>
    </w:p>
    <w:p>
      <w:r>
        <w:rPr>
          <w:b/>
          <w:u w:val="single"/>
        </w:rPr>
        <w:t xml:space="preserve">Séance   06/05/2014 </w:t>
      </w:r>
    </w:p>
    <w:p>
      <w:r>
        <w:rPr>
          <w:b/>
          <w:u w:val="single"/>
        </w:rPr>
        <w:t xml:space="preserve">Observations </w:t>
      </w:r>
      <w:r>
        <w:rPr>
          <w:b/>
        </w:rPr>
        <w:t xml:space="preserve">: Le travail ne tient pas ! Manque d’énergie vitale ! </w:t>
      </w:r>
    </w:p>
    <w:p>
      <w:r>
        <w:rPr>
          <w:b/>
          <w:u w:val="single"/>
        </w:rPr>
        <w:t xml:space="preserve">Vérification </w:t>
      </w:r>
      <w:r>
        <w:rPr>
          <w:b/>
        </w:rPr>
        <w:t>: APS L4 et L3.</w:t>
      </w:r>
    </w:p>
    <w:p>
      <w:r>
        <w:rPr>
          <w:b/>
        </w:rPr>
        <w:t>Les points : Huatuojiaji L5/L4/L3/L2 + 23 V(T+M) avec moxa au niveau de L4 + 14DM.</w:t>
      </w:r>
    </w:p>
    <w:p>
      <w:r>
        <w:rPr>
          <w:b/>
        </w:rPr>
        <w:t>40V+ 3 R(T) ; normalisation des lombaires, des dorsales et des cervicales.</w:t>
      </w:r>
    </w:p>
    <w:p>
      <w:r>
        <w:rPr>
          <w:b/>
        </w:rPr>
      </w:r>
    </w:p>
    <w:p>
      <w:r>
        <w:rPr>
          <w:b/>
        </w:rPr>
      </w:r>
    </w:p>
    <w:p>
      <w:r>
        <w:rPr>
          <w:b/>
          <w:u w:val="single"/>
        </w:rPr>
        <w:t xml:space="preserve">Séance    22/05/2014   </w:t>
      </w:r>
    </w:p>
    <w:p>
      <w:r>
        <w:rPr>
          <w:b/>
          <w:u w:val="single"/>
        </w:rPr>
        <w:t xml:space="preserve">Observations </w:t>
      </w:r>
      <w:r>
        <w:rPr>
          <w:b/>
        </w:rPr>
        <w:t>: la patiente présente des douleurs au niveau lombaire.</w:t>
      </w:r>
    </w:p>
    <w:p>
      <w:r>
        <w:rPr>
          <w:b/>
          <w:u w:val="single"/>
        </w:rPr>
        <w:t xml:space="preserve">Vérif </w:t>
      </w:r>
      <w:r>
        <w:rPr>
          <w:b/>
        </w:rPr>
        <w:t>:  APS Sacrum : ras ; APS EIPS : Ras ; APS L5 : RAS, APS L4/L3/L2/L1 : à droite</w:t>
      </w:r>
    </w:p>
    <w:p>
      <w:r>
        <w:rPr>
          <w:b/>
        </w:rPr>
        <w:t xml:space="preserve">ACU :   23V(T+M) + Huatuojiaji L5/L4/L3/L2/L1 + 57V+58V+ 3R(T) </w:t>
      </w:r>
    </w:p>
    <w:p>
      <w:r>
        <w:rPr>
          <w:b/>
        </w:rPr>
        <w:t>Normalisation des lombaires, des dorsales et des cervicales.</w:t>
      </w:r>
    </w:p>
    <w:p>
      <w:r>
        <w:rPr>
          <w:b/>
        </w:rPr>
      </w:r>
    </w:p>
    <w:p>
      <w:r>
        <w:rPr>
          <w:b/>
        </w:rPr>
      </w:r>
    </w:p>
    <w:p>
      <w:r>
        <w:rPr>
          <w:b/>
        </w:rPr>
      </w:r>
    </w:p>
    <w:p>
      <w:r>
        <w:rPr>
          <w:b/>
          <w:u w:val="single"/>
        </w:rPr>
        <w:t>Séance    26/11/2014</w:t>
      </w:r>
    </w:p>
    <w:p>
      <w:r>
        <w:rPr>
          <w:b/>
          <w:u w:val="single"/>
        </w:rPr>
        <w:t xml:space="preserve">Demande </w:t>
      </w:r>
      <w:r>
        <w:rPr>
          <w:b/>
        </w:rPr>
        <w:t>:   Région cervicale.</w:t>
      </w:r>
    </w:p>
    <w:p>
      <w:r>
        <w:rPr>
          <w:b/>
          <w:u w:val="single"/>
        </w:rPr>
        <w:t xml:space="preserve">Observations </w:t>
      </w:r>
      <w:r>
        <w:rPr>
          <w:b/>
        </w:rPr>
        <w:t>:  Tensions occipitales.</w:t>
      </w:r>
    </w:p>
    <w:p>
      <w:r>
        <w:rPr>
          <w:b/>
        </w:rPr>
        <w:t>Acuponcture :  14DM (D) +21VB +20VB+15DM (D).</w:t>
      </w:r>
    </w:p>
    <w:p>
      <w:r>
        <w:rPr>
          <w:b/>
        </w:rPr>
        <w:t xml:space="preserve">Massage et fasciathérapie, normalisation du musculaire, des dorsales. Normalisation Atlas/Axis.  </w:t>
      </w:r>
    </w:p>
    <w:p>
      <w:r>
        <w:rPr>
          <w:b/>
        </w:rPr>
      </w:r>
    </w:p>
    <w:p>
      <w:r>
        <w:rPr>
          <w:b/>
          <w:u w:val="single"/>
        </w:rPr>
        <w:t xml:space="preserve">Séance  03/10/2017           </w:t>
      </w:r>
    </w:p>
    <w:p>
      <w:r>
        <w:rPr>
          <w:b/>
          <w:u w:val="single"/>
        </w:rPr>
        <w:t xml:space="preserve">Observations </w:t>
      </w:r>
      <w:r>
        <w:rPr>
          <w:b/>
        </w:rPr>
        <w:t>:  blocage de la partie supérieure du dos.</w:t>
      </w:r>
    </w:p>
    <w:p>
      <w:r>
        <w:rPr>
          <w:b/>
        </w:rPr>
        <w:t>Normalisation du musculaire, des dorsales, des épaules et des lombaires.</w:t>
      </w:r>
    </w:p>
    <w:p>
      <w:r>
        <w:rPr>
          <w:b/>
        </w:rPr>
      </w:r>
    </w:p>
    <w:p>
      <w:r>
        <w:rPr>
          <w:b/>
          <w:u w:val="single"/>
        </w:rPr>
        <w:t>Séance  08/01/2018</w:t>
      </w:r>
    </w:p>
    <w:p>
      <w:r>
        <w:rPr>
          <w:b/>
          <w:u w:val="single"/>
        </w:rPr>
        <w:t xml:space="preserve">Observations </w:t>
      </w:r>
      <w:r>
        <w:rPr>
          <w:b/>
        </w:rPr>
        <w:t>:  remise globale</w:t>
      </w:r>
    </w:p>
    <w:p>
      <w:r>
        <w:rPr>
          <w:b/>
        </w:rPr>
        <w:t>Normalisation ostéo-articulaire</w:t>
      </w:r>
    </w:p>
    <w:p>
      <w:r>
        <w:rPr>
          <w:b/>
        </w:rPr>
      </w:r>
    </w:p>
    <w:p>
      <w:r>
        <w:rPr>
          <w:b/>
          <w:u w:val="single"/>
        </w:rPr>
        <w:t xml:space="preserve">Séance  23/04/2018 </w:t>
      </w:r>
    </w:p>
    <w:p>
      <w:r>
        <w:rPr>
          <w:b/>
          <w:u w:val="single"/>
        </w:rPr>
        <w:t xml:space="preserve">But :  </w:t>
      </w:r>
      <w:r>
        <w:rPr>
          <w:b/>
        </w:rPr>
        <w:t>le bras droit qui était bloqué.</w:t>
      </w:r>
    </w:p>
    <w:p>
      <w:r>
        <w:rPr>
          <w:b/>
        </w:rPr>
        <w:t>Normalisation du musculaire, du bassin et des MS.</w:t>
      </w:r>
    </w:p>
    <w:p>
      <w:r>
        <w:rPr>
          <w:b/>
        </w:rPr>
        <w:t xml:space="preserve">Travail en fasciathérapie. </w:t>
      </w:r>
    </w:p>
    <w:p>
      <w:r>
        <w:rPr>
          <w:b/>
        </w:rPr>
      </w:r>
    </w:p>
    <w:p>
      <w:r>
        <w:rPr>
          <w:b/>
          <w:u w:val="single"/>
        </w:rPr>
        <w:t>Séance  23/05/2018</w:t>
      </w:r>
    </w:p>
    <w:p>
      <w:r>
        <w:rPr>
          <w:b/>
          <w:u w:val="single"/>
        </w:rPr>
        <w:t xml:space="preserve">Observations </w:t>
      </w:r>
      <w:r>
        <w:rPr>
          <w:b/>
        </w:rPr>
        <w:t>:  Remise globale de la structure.</w:t>
      </w:r>
    </w:p>
    <w:p>
      <w:r>
        <w:rPr>
          <w:b/>
        </w:rPr>
        <w:t>Vérification Ostéo : douleur dans la fossette à droite :  Incidence de la région GI ascendant dans la fosse ventrale de l’iliaque jonction GI/IG. Normalisation viscérale et travail sur TNC.</w:t>
      </w:r>
    </w:p>
    <w:p>
      <w:r>
        <w:rPr>
          <w:b/>
        </w:rPr>
        <w:t>Normalisation du musculaire, du bassin, lombaires + dorsales +Atlas/Axis.</w:t>
      </w:r>
    </w:p>
    <w:p>
      <w:r>
        <w:rPr>
          <w:b/>
        </w:rPr>
      </w:r>
    </w:p>
    <w:p>
      <w:r>
        <w:rPr>
          <w:b/>
          <w:u w:val="single"/>
        </w:rPr>
        <w:t xml:space="preserve">Séance  04/09/2018    </w:t>
      </w:r>
    </w:p>
    <w:p>
      <w:r>
        <w:rPr>
          <w:b/>
          <w:u w:val="single"/>
        </w:rPr>
        <w:t xml:space="preserve">Observations : </w:t>
      </w:r>
      <w:r>
        <w:rPr>
          <w:b/>
        </w:rPr>
        <w:t>Une côte bloquée au niveau de T4/K4 avec des tensions musculaires au niveau des rhomboïdes. Normalisation structurelle</w:t>
      </w:r>
    </w:p>
    <w:p>
      <w:r>
        <w:rPr>
          <w:b/>
        </w:rPr>
      </w:r>
    </w:p>
    <w:p>
      <w:r>
        <w:rPr>
          <w:b/>
          <w:u w:val="single"/>
        </w:rPr>
        <w:t>Séance   23/10/201</w:t>
      </w:r>
      <w:r>
        <w:rPr>
          <w:b/>
        </w:rPr>
        <w:t xml:space="preserve">8      </w:t>
      </w:r>
    </w:p>
    <w:p>
      <w:r>
        <w:rPr>
          <w:b/>
        </w:rPr>
        <w:t>Normalisation ostéo-articulaire   avec vide de Qi en général</w:t>
      </w:r>
    </w:p>
    <w:p>
      <w:r>
        <w:rPr>
          <w:b/>
        </w:rPr>
        <w:t>Massage de normalisation musculaire. Attente de travailler sur l’énergie vitale</w:t>
      </w:r>
    </w:p>
    <w:p>
      <w:r>
        <w:rPr>
          <w:b/>
        </w:rPr>
      </w:r>
    </w:p>
    <w:p>
      <w:r>
        <w:rPr>
          <w:b/>
          <w:u w:val="single"/>
        </w:rPr>
        <w:t>Séance  25/10/2018</w:t>
      </w:r>
      <w:r>
        <w:rPr>
          <w:b/>
        </w:rPr>
        <w:t xml:space="preserve">                1</w:t>
      </w:r>
    </w:p>
    <w:p>
      <w:r>
        <w:rPr>
          <w:b/>
          <w:u w:val="single"/>
        </w:rPr>
        <w:t>Observation</w:t>
      </w:r>
      <w:r>
        <w:rPr>
          <w:b/>
        </w:rPr>
        <w:t>s : Prise du Pouls :Vide de Rein et du Cœur.</w:t>
      </w:r>
    </w:p>
    <w:p>
      <w:r>
        <w:rPr>
          <w:b/>
        </w:rPr>
        <w:t>Les points Huatuojiaji L5/L4/L3/L2/L1 + 23V(T+M) avec L4/L5 (T+M).</w:t>
      </w:r>
    </w:p>
    <w:p>
      <w:r>
        <w:rPr>
          <w:b/>
        </w:rPr>
        <w:t>Normalisation des lombaires et des dorsales.</w:t>
      </w:r>
    </w:p>
    <w:p>
      <w:r>
        <w:rPr>
          <w:b/>
        </w:rPr>
      </w:r>
    </w:p>
    <w:p>
      <w:r>
        <w:rPr>
          <w:b/>
          <w:u w:val="single"/>
        </w:rPr>
        <w:t xml:space="preserve">Séance  29/10/2018 </w:t>
      </w:r>
      <w:r>
        <w:rPr>
          <w:b/>
        </w:rPr>
        <w:t xml:space="preserve">           2</w:t>
      </w:r>
    </w:p>
    <w:p>
      <w:r>
        <w:rPr>
          <w:b/>
          <w:u w:val="single"/>
        </w:rPr>
        <w:t>Observations</w:t>
      </w:r>
      <w:r>
        <w:rPr>
          <w:b/>
        </w:rPr>
        <w:t xml:space="preserve"> :  </w:t>
      </w:r>
      <w:r>
        <w:rPr>
          <w:b/>
          <w:u w:val="single"/>
        </w:rPr>
        <w:t xml:space="preserve">Pouls </w:t>
      </w:r>
      <w:r>
        <w:rPr>
          <w:b/>
        </w:rPr>
        <w:t>:   Vide Rate/Rein, mais un regain d’énergie un peu trop instable.</w:t>
      </w:r>
    </w:p>
    <w:p>
      <w:r>
        <w:rPr>
          <w:b/>
        </w:rPr>
        <w:t>Les points de Tonification : 23V(T+M) + 20V(T+M) +L5/S1</w:t>
      </w:r>
    </w:p>
    <w:p>
      <w:r>
        <w:rPr>
          <w:b/>
        </w:rPr>
        <w:t>Puis E36 (T) avec 10R+7R(T) en poncture superficielle. Avec 10R + 8P (8 ème point du canal du Poumon)</w:t>
      </w:r>
    </w:p>
    <w:p>
      <w:r>
        <w:rPr>
          <w:b/>
        </w:rPr>
      </w:r>
    </w:p>
    <w:p>
      <w:r>
        <w:rPr>
          <w:b/>
          <w:u w:val="single"/>
        </w:rPr>
        <w:t>Séance  01/11/2018</w:t>
      </w:r>
      <w:r>
        <w:rPr>
          <w:b/>
        </w:rPr>
        <w:t xml:space="preserve">               3</w:t>
      </w:r>
    </w:p>
    <w:p>
      <w:r>
        <w:rPr>
          <w:b/>
          <w:u w:val="single"/>
        </w:rPr>
        <w:t>Observations</w:t>
      </w:r>
      <w:r>
        <w:rPr>
          <w:b/>
        </w:rPr>
        <w:t xml:space="preserve"> : Les douleurs lombaires ont totalement disparu avec regain de l’énergie vitale ! L’état dépressif disparaît pour retrouver son moral. Nous allons travailler sur le Foie</w:t>
      </w:r>
    </w:p>
    <w:p>
      <w:r>
        <w:rPr>
          <w:b/>
          <w:u w:val="single"/>
        </w:rPr>
        <w:t xml:space="preserve">Pouls </w:t>
      </w:r>
      <w:r>
        <w:rPr>
          <w:b/>
        </w:rPr>
        <w:t>: Rein/Rate : glissant avec Pouls F : tendu P : Faible</w:t>
      </w:r>
    </w:p>
    <w:p>
      <w:r>
        <w:rPr>
          <w:b/>
        </w:rPr>
        <w:t xml:space="preserve">Les points : F3+6MC+E36+15RM puis 8P+ 9P +3 Rate.   </w:t>
      </w:r>
    </w:p>
    <w:p>
      <w:r>
        <w:rPr>
          <w:b/>
        </w:rPr>
      </w:r>
    </w:p>
    <w:p>
      <w:r>
        <w:rPr>
          <w:b/>
          <w:u w:val="single"/>
        </w:rPr>
        <w:t>Séance 04/11/2018</w:t>
      </w:r>
      <w:r>
        <w:rPr>
          <w:b/>
        </w:rPr>
        <w:t xml:space="preserve">               4</w:t>
      </w:r>
    </w:p>
    <w:p>
      <w:r>
        <w:rPr>
          <w:b/>
        </w:rPr>
        <w:t>Observations :  Un net mieux !</w:t>
      </w:r>
    </w:p>
    <w:p>
      <w:r>
        <w:rPr>
          <w:b/>
        </w:rPr>
        <w:t>Même protocole</w:t>
      </w:r>
    </w:p>
    <w:p>
      <w:r>
        <w:rPr>
          <w:b/>
        </w:rPr>
      </w:r>
    </w:p>
    <w:p>
      <w:r>
        <w:rPr>
          <w:b/>
        </w:rPr>
      </w:r>
    </w:p>
    <w:p>
      <w:r>
        <w:rPr>
          <w:b/>
        </w:rPr>
      </w:r>
    </w:p>
    <w:p>
      <w:r>
        <w:rPr>
          <w:b/>
        </w:rPr>
      </w:r>
    </w:p>
    <w:p>
      <w:r>
        <w:rPr>
          <w:b/>
        </w:rPr>
      </w:r>
    </w:p>
    <w:p>
      <w:r>
        <w:rPr>
          <w:b/>
          <w:u w:val="single"/>
        </w:rPr>
        <w:t xml:space="preserve">Séance  08/11/2018 </w:t>
      </w:r>
      <w:r>
        <w:rPr>
          <w:b/>
        </w:rPr>
        <w:t xml:space="preserve">           5</w:t>
      </w:r>
    </w:p>
    <w:p>
      <w:r>
        <w:rPr>
          <w:b/>
          <w:u w:val="single"/>
        </w:rPr>
        <w:t>Observations</w:t>
      </w:r>
      <w:r>
        <w:rPr>
          <w:b/>
        </w:rPr>
        <w:t xml:space="preserve"> :  Pouls : Vide </w:t>
      </w:r>
    </w:p>
    <w:p>
      <w:r>
        <w:rPr>
          <w:b/>
        </w:rPr>
        <w:t>Elle vient avec un blocage lombaire et douleur lombaire.</w:t>
      </w:r>
    </w:p>
    <w:p>
      <w:r>
        <w:rPr>
          <w:b/>
        </w:rPr>
        <w:t>Normalisation du bassin et les lombaires.</w:t>
      </w:r>
    </w:p>
    <w:p>
      <w:r>
        <w:rPr>
          <w:b/>
        </w:rPr>
        <w:t>Acu : 1F+9C pour tonifier le Cœur et ensuite 10 R + 8 F(T) Pour tonifier le Foie</w:t>
      </w:r>
    </w:p>
    <w:p>
      <w:r>
        <w:rPr>
          <w:b/>
        </w:rPr>
        <w:t>Ajout E36 + 4 RM (T+M)</w:t>
      </w:r>
    </w:p>
    <w:p>
      <w:r>
        <w:rPr>
          <w:b/>
        </w:rPr>
      </w:r>
    </w:p>
    <w:p>
      <w:r>
        <w:rPr>
          <w:b/>
        </w:rPr>
        <w:t>SUIVI   DU   PATIENT</w:t>
      </w:r>
    </w:p>
    <w:p>
      <w:r>
        <w:rPr>
          <w:b/>
        </w:rPr>
      </w:r>
    </w:p>
    <w:p>
      <w:r/>
    </w:p>
    <w:p>
      <w:r>
        <w:rPr>
          <w:b/>
          <w:u w:val="single"/>
        </w:rPr>
        <w:t xml:space="preserve">Séance  19/05/2020       </w:t>
      </w:r>
    </w:p>
    <w:p>
      <w:r>
        <w:rPr>
          <w:b/>
          <w:u w:val="single"/>
        </w:rPr>
        <w:t xml:space="preserve">Observations </w:t>
      </w:r>
      <w:r>
        <w:rPr>
          <w:b/>
        </w:rPr>
        <w:t>:   Une tension anormale du piriforme à gauche, avec demande de révision complète</w:t>
      </w:r>
      <w:r>
        <w:rPr>
          <w:b/>
          <w:u w:val="single"/>
        </w:rPr>
        <w:t xml:space="preserve">.    </w:t>
      </w:r>
    </w:p>
    <w:p>
      <w:r>
        <w:rPr>
          <w:b/>
        </w:rPr>
        <w:t>Normalisation de la DDI + Normalisation du musculaire, des lombaires du bassin</w:t>
      </w:r>
      <w:r>
        <w:t>.</w:t>
      </w:r>
    </w:p>
    <w:p>
      <w:r/>
    </w:p>
    <w:p>
      <w:r>
        <w:rPr>
          <w:b/>
          <w:u w:val="single"/>
        </w:rPr>
        <w:t>Séance  25/04/2022</w:t>
      </w:r>
    </w:p>
    <w:p>
      <w:r>
        <w:rPr>
          <w:b/>
          <w:u w:val="single"/>
        </w:rPr>
        <w:t xml:space="preserve">Observations </w:t>
      </w:r>
      <w:r>
        <w:rPr>
          <w:b/>
        </w:rPr>
        <w:t>:  Pouls : Vide Rein. Très fatiguée. Douleur sacro-iliaque droit avec douleur à la palpation.  Acu :  Huatuojiaji L5/S1(T+M) +L4/L5(T+M) +L4/L3 +Points Ashsi.</w:t>
      </w:r>
    </w:p>
    <w:p>
      <w:r>
        <w:rPr>
          <w:b/>
        </w:rPr>
        <w:t xml:space="preserve">Travail en Tuina et normalisation des iliums et des lombaires/dorsales/Cervicales. </w:t>
      </w:r>
    </w:p>
    <w:p>
      <w:r>
        <w:rPr>
          <w:b/>
        </w:rPr>
      </w:r>
    </w:p>
    <w:p>
      <w:r>
        <w:rPr>
          <w:b/>
          <w:u w:val="single"/>
        </w:rPr>
        <w:t xml:space="preserve">Séance  20/09/2022 </w:t>
      </w:r>
    </w:p>
    <w:p>
      <w:r>
        <w:rPr>
          <w:b/>
        </w:rPr>
        <w:t>Normalisation ostéo-articulaire du bassin + dorsales et épaules.</w:t>
      </w:r>
    </w:p>
    <w:p>
      <w:r>
        <w:rPr>
          <w:b/>
        </w:rPr>
      </w:r>
    </w:p>
    <w:p>
      <w:r>
        <w:rPr>
          <w:b/>
          <w:u w:val="single"/>
        </w:rPr>
        <w:t xml:space="preserve">Séance  24/01/2023   </w:t>
      </w:r>
    </w:p>
    <w:p>
      <w:r>
        <w:rPr>
          <w:b/>
          <w:u w:val="single"/>
        </w:rPr>
        <w:t xml:space="preserve">Observations </w:t>
      </w:r>
      <w:r>
        <w:rPr>
          <w:b/>
        </w:rPr>
        <w:t>: Troubles circulatoires au niveau de la hanche Gauche.</w:t>
      </w:r>
    </w:p>
    <w:p>
      <w:r>
        <w:rPr>
          <w:b/>
        </w:rPr>
        <w:t>Travail sur la hanche, muscles et ligaments, viscéro-structurel.</w:t>
      </w:r>
    </w:p>
    <w:p>
      <w:r>
        <w:rPr>
          <w:b/>
          <w:u w:val="single"/>
        </w:rPr>
        <w:t>Conseils</w:t>
      </w:r>
      <w:r>
        <w:rPr>
          <w:b/>
        </w:rPr>
        <w:t xml:space="preserve"> : Ostéo-densitométrie osseuse. </w:t>
      </w:r>
    </w:p>
    <w:p>
      <w:r>
        <w:rPr>
          <w:b/>
        </w:rPr>
      </w:r>
    </w:p>
    <w:p>
      <w:r>
        <w:rPr>
          <w:b/>
          <w:u w:val="single"/>
        </w:rPr>
        <w:t xml:space="preserve">Séance  16/04/2024 </w:t>
      </w:r>
    </w:p>
    <w:p>
      <w:r>
        <w:rPr>
          <w:b/>
          <w:u w:val="single"/>
        </w:rPr>
        <w:t xml:space="preserve">Observations </w:t>
      </w:r>
      <w:r>
        <w:rPr>
          <w:b/>
        </w:rPr>
        <w:t>: Douleur sacro-iliaque d’origine viscéral à droite.</w:t>
      </w:r>
    </w:p>
    <w:p>
      <w:r>
        <w:rPr>
          <w:b/>
        </w:rPr>
        <w:t>Normalisation de la DDI + Viscéral + MTM de l’Estomac + Bassin + MI.</w:t>
      </w:r>
    </w:p>
    <w:p>
      <w:r>
        <w:rPr>
          <w:b/>
          <w:u w:val="single"/>
        </w:rPr>
        <w:t>Remarque</w:t>
      </w:r>
      <w:r>
        <w:rPr>
          <w:b/>
        </w:rPr>
        <w:t xml:space="preserve"> : travail sur le E30, en acupression bilatérale pour relancer la diffusion de l’énergie vitale   </w:t>
      </w:r>
    </w:p>
    <w:p>
      <w:r>
        <w:rPr>
          <w:b/>
        </w:rPr>
      </w:r>
    </w:p>
    <w:p>
      <w:r>
        <w:rPr>
          <w:b/>
          <w:u w:val="single"/>
        </w:rPr>
        <w:t>Séance  13/11/2024</w:t>
      </w:r>
    </w:p>
    <w:p>
      <w:r>
        <w:rPr>
          <w:b/>
          <w:u w:val="single"/>
        </w:rPr>
        <w:t xml:space="preserve">Observations </w:t>
      </w:r>
      <w:r>
        <w:rPr>
          <w:b/>
        </w:rPr>
        <w:t>:   Pouls : Vide de Rein donc principe de traitement : Tonifier les Reins</w:t>
      </w:r>
    </w:p>
    <w:p>
      <w:r>
        <w:rPr>
          <w:b/>
        </w:rPr>
        <w:t>Du viscéral-structurel pour rééquilibrer le viscéral. Normalisation du musculaire, du viscérale et bassin /lombaire. Acupuncture : Tonification des Reins et le Qi général : 10R+7R+E36(T)</w:t>
      </w:r>
    </w:p>
    <w:p>
      <w:r>
        <w:rPr>
          <w:b/>
        </w:rPr>
      </w:r>
    </w:p>
    <w:p>
      <w:r>
        <w:rPr>
          <w:b/>
        </w:rPr>
        <w:t>SUVI   DU   PATIENT</w:t>
      </w:r>
    </w:p>
    <w:p>
      <w:r>
        <w:rPr>
          <w:b/>
        </w:rPr>
      </w:r>
    </w:p>
    <w:p>
      <w:r>
        <w:rPr>
          <w:b/>
          <w:u w:val="single"/>
        </w:rPr>
        <w:t xml:space="preserve">Séance  09/04/2025 </w:t>
      </w:r>
    </w:p>
    <w:p>
      <w:r>
        <w:rPr>
          <w:b/>
          <w:u w:val="single"/>
        </w:rPr>
        <w:t xml:space="preserve">Observations </w:t>
      </w:r>
      <w:r>
        <w:rPr>
          <w:b/>
        </w:rPr>
        <w:t>: Elle vient pour une lombalgie et douleur dans la hanche. Nous observons une pseudo-rotation du bassin. Nous proposons de travailler sur les lombaires en utilisant les points : Huatuojiaji L5/S1(T+M) +L4/L5+L4/L3 +23V(T+M). Normalisation thoracique.</w:t>
      </w:r>
    </w:p>
    <w:p>
      <w:r>
        <w:rPr>
          <w:b/>
        </w:rPr>
        <w:t xml:space="preserve">Après l’acupuncture, nous passons en biomécanique pour traiter le bassin et la DDI.  </w:t>
      </w:r>
    </w:p>
    <w:p>
      <w:r>
        <w:rPr>
          <w:b/>
        </w:rPr>
        <w:t>Traitement du musculaire des MI et du bassin avec Ilium D en postériorité et ilium G en antériorité.</w:t>
      </w:r>
    </w:p>
    <w:p>
      <w:r>
        <w:rPr>
          <w:b/>
        </w:rPr>
        <w:t>Après la séance, douleur se localise au niveau de la coxo-fémorale à droite.</w:t>
      </w:r>
    </w:p>
    <w:p>
      <w:r>
        <w:rPr>
          <w:b/>
        </w:rPr>
        <w:t>Acu : Les points Ashis avec 30VB +31VB + point T. Temps : 5 mn de pause d’aiguilles puis en palpation : plus rien. Vérification de la cheville droite : lésion scaphoïde que nous avons normalisé.</w:t>
      </w:r>
    </w:p>
    <w:p>
      <w:r>
        <w:rPr>
          <w:b/>
        </w:rPr>
        <w:t xml:space="preserve">Conclusion : la patiente présentait une lésion astragalo-tibiale Gauche et scaphoïde droite. Plus aucune douleur après la séance </w:t>
      </w:r>
    </w:p>
    <w:p>
      <w:pPr>
        <w:pStyle w:val="Heading2"/>
      </w:pPr>
      <w:r>
        <w:t>Patient 5167F(Daoud ).docx....................................................................................................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Daoud                           </w:t>
      </w:r>
      <w:r>
        <w:rPr>
          <w:b/>
        </w:rPr>
        <w:t>Prénom : Fatima</w:t>
      </w:r>
      <w:r>
        <w:rPr>
          <w:b/>
        </w:rPr>
        <w:t xml:space="preserve">                              Date</w:t>
      </w:r>
      <w:r>
        <w:rPr>
          <w:b/>
        </w:rPr>
        <w:t xml:space="preserve">  de  naissance </w:t>
      </w:r>
      <w:r>
        <w:rPr>
          <w:b/>
        </w:rPr>
        <w:t>:  28/07/1992</w:t>
      </w:r>
    </w:p>
    <w:p>
      <w:r>
        <w:rPr>
          <w:b/>
        </w:rPr>
        <w:t xml:space="preserve"> </w:t>
      </w:r>
      <w:r>
        <w:rPr>
          <w:b/>
        </w:rPr>
        <w:t>Profession :   Infirmière hôpital ouarzazate           Situation familiale :  mariée +2 enfants</w:t>
      </w:r>
    </w:p>
    <w:p>
      <w:r>
        <w:rPr>
          <w:b/>
        </w:rPr>
        <w:t>Adresse :   Ouarzazate                                                        Tél : 0697656761</w:t>
      </w:r>
    </w:p>
    <w:p>
      <w:r>
        <w:rPr>
          <w:b/>
        </w:rPr>
        <w:t xml:space="preserve">Date de visite :  27/01/2025                                              </w:t>
      </w:r>
      <w:r>
        <w:rPr>
          <w:b/>
          <w:u w:val="single"/>
        </w:rPr>
        <w:t>But  de la visite</w:t>
      </w:r>
      <w:r>
        <w:rPr>
          <w:b/>
        </w:rPr>
        <w:t xml:space="preserve"> : Rectitude cervicale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rPr>
          <w:b/>
        </w:rPr>
        <w:t>Notre corps contient forcément une certaine quantité de graisse</w:t>
      </w:r>
      <w:r>
        <w:t xml:space="preserv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Aucune</w:t>
      </w:r>
    </w:p>
    <w:p>
      <w:r>
        <w:rPr>
          <w:b/>
        </w:rPr>
        <w:t xml:space="preserve"> </w:t>
      </w:r>
      <w:r>
        <w:rPr>
          <w:b/>
          <w:u w:val="single"/>
        </w:rPr>
        <w:t xml:space="preserve">Divers </w:t>
      </w:r>
      <w:r>
        <w:rPr>
          <w:b/>
        </w:rPr>
        <w:t xml:space="preserve">:    </w:t>
      </w:r>
    </w:p>
    <w:p>
      <w:r>
        <w:rPr>
          <w:b/>
        </w:rPr>
      </w:r>
    </w:p>
    <w:p>
      <w:r>
        <w:rPr>
          <w:b/>
        </w:rPr>
      </w:r>
    </w:p>
    <w:p>
      <w:r>
        <w:rPr>
          <w:b/>
          <w:u w:val="single"/>
        </w:rPr>
        <w:t>Des problèmes dentaires ?</w:t>
      </w:r>
      <w:r>
        <w:rPr>
          <w:b/>
        </w:rPr>
        <w:t xml:space="preserve"> :     N                                </w:t>
      </w:r>
      <w:r>
        <w:rPr>
          <w:b/>
          <w:u w:val="single"/>
        </w:rPr>
        <w:t>Occlusion ou supra-occlusion dentaire</w:t>
      </w:r>
      <w:r>
        <w:rPr>
          <w:b/>
        </w:rPr>
        <w:t xml:space="preserve"> : </w:t>
      </w:r>
    </w:p>
    <w:p>
      <w:r>
        <w:rPr>
          <w:b/>
          <w:u w:val="single"/>
        </w:rPr>
        <w:t>Des problèmes de mâchoire</w:t>
      </w:r>
      <w:r>
        <w:rPr>
          <w:b/>
        </w:rPr>
        <w:t xml:space="preserve"> ?:  N                               </w:t>
      </w:r>
      <w:r>
        <w:rPr>
          <w:b/>
          <w:u w:val="single"/>
        </w:rPr>
        <w:t xml:space="preserve">Mastication </w:t>
      </w:r>
      <w:r>
        <w:rPr>
          <w:b/>
        </w:rPr>
        <w:t>?    N</w:t>
      </w:r>
    </w:p>
    <w:p>
      <w:r>
        <w:rPr>
          <w:b/>
          <w:u w:val="single"/>
        </w:rPr>
        <w:t xml:space="preserve">Portez-vous des prothèses </w:t>
      </w:r>
      <w:r>
        <w:rPr>
          <w:b/>
        </w:rPr>
        <w:t xml:space="preserve">?  N                                    </w:t>
      </w:r>
      <w:r>
        <w:rPr>
          <w:b/>
          <w:u w:val="single"/>
        </w:rPr>
        <w:t xml:space="preserve">Lacune dentaire : </w:t>
      </w:r>
      <w:r>
        <w:rPr>
          <w:b/>
        </w:rPr>
        <w:t xml:space="preserve">       N </w:t>
      </w:r>
    </w:p>
    <w:p>
      <w:r>
        <w:rPr>
          <w:b/>
        </w:rPr>
        <w:t xml:space="preserve"> </w:t>
      </w:r>
      <w:r>
        <w:rPr>
          <w:b/>
          <w:u w:val="single"/>
        </w:rPr>
        <w:t xml:space="preserve">Avez-vous  un cancer ou une tumeur  </w:t>
      </w:r>
      <w:r>
        <w:rPr>
          <w:b/>
        </w:rPr>
        <w:t>;  N</w:t>
      </w:r>
    </w:p>
    <w:p>
      <w:r>
        <w:rPr>
          <w:b/>
        </w:rPr>
        <w:t xml:space="preserve"> </w:t>
      </w:r>
      <w:r>
        <w:rPr>
          <w:b/>
          <w:u w:val="single"/>
        </w:rPr>
        <w:t>Etes-vous hémophile</w:t>
      </w:r>
      <w:r>
        <w:rPr>
          <w:b/>
        </w:rPr>
        <w:t xml:space="preserve"> ?   N                                         </w:t>
      </w:r>
      <w:r>
        <w:rPr>
          <w:b/>
          <w:u w:val="single"/>
        </w:rPr>
        <w:t xml:space="preserve">Cas  d’ostéoporose </w:t>
      </w:r>
      <w:r>
        <w:rPr>
          <w:b/>
        </w:rPr>
        <w:t>: N</w:t>
      </w:r>
    </w:p>
    <w:p>
      <w:r>
        <w:rPr>
          <w:b/>
        </w:rPr>
        <w:t xml:space="preserve">                    </w:t>
      </w:r>
    </w:p>
    <w:p>
      <w:r>
        <w:rPr>
          <w:b/>
          <w:u w:val="single"/>
        </w:rPr>
        <w:t>Troubles de la vision</w:t>
      </w:r>
      <w:r>
        <w:rPr>
          <w:b/>
        </w:rPr>
        <w:t xml:space="preserve"> : N</w:t>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 xml:space="preserve">…                          </w:t>
      </w:r>
    </w:p>
    <w:p>
      <w:r>
        <w:rPr>
          <w:b/>
          <w:u w:val="single"/>
        </w:rPr>
        <w:t>Localisation de la douleur</w:t>
      </w:r>
      <w:r>
        <w:rPr>
          <w:b/>
        </w:rPr>
        <w:t xml:space="preserve"> :  Région cervicale          </w:t>
      </w:r>
      <w:r>
        <w:rPr>
          <w:b/>
          <w:u w:val="single"/>
        </w:rPr>
        <w:t>Depuis quand</w:t>
      </w:r>
      <w:r>
        <w:rPr>
          <w:b/>
        </w:rPr>
        <w:t xml:space="preserve"> ?   1 an</w:t>
      </w:r>
    </w:p>
    <w:p>
      <w:r>
        <w:rPr>
          <w:b/>
          <w:u w:val="single"/>
        </w:rPr>
        <w:t>Caractéristiques de la Douleur</w:t>
      </w:r>
      <w:r>
        <w:rPr>
          <w:b/>
        </w:rPr>
        <w:t xml:space="preserve"> :    Aigu   </w:t>
      </w:r>
      <w:r>
        <w:rPr>
          <w:b/>
        </w:rPr>
        <w:t>-    Fixe</w:t>
      </w:r>
      <w:r>
        <w:rPr>
          <w:b/>
        </w:rPr>
        <w:t xml:space="preserve">  -   Cuisante  -  Se déplace  -  Lancinante.</w:t>
      </w:r>
    </w:p>
    <w:p>
      <w:r>
        <w:rPr>
          <w:b/>
        </w:rPr>
        <w:t xml:space="preserve"> </w:t>
      </w:r>
      <w:r>
        <w:rPr>
          <w:b/>
        </w:rPr>
        <w:t xml:space="preserve">Lourdes ou sourde - Etendue </w:t>
      </w:r>
    </w:p>
    <w:p>
      <w:r>
        <w:rPr>
          <w:b/>
          <w:u w:val="single"/>
        </w:rPr>
        <w:t>Comportement / Apparition</w:t>
      </w:r>
      <w:r>
        <w:rPr>
          <w:b/>
        </w:rPr>
        <w:t xml:space="preserve"> ?  :   </w:t>
      </w:r>
      <w:r>
        <w:rPr>
          <w:b/>
        </w:rPr>
        <w:t>Le  Matin</w:t>
      </w:r>
      <w:r>
        <w:rPr>
          <w:b/>
        </w:rPr>
        <w:t xml:space="preserve">   -   Après-midi  -   </w:t>
      </w:r>
      <w:r>
        <w:rPr>
          <w:b/>
        </w:rPr>
        <w:t>Fin de journée</w:t>
      </w:r>
      <w:r>
        <w:rPr>
          <w:b/>
        </w:rPr>
        <w:t xml:space="preserve">  -  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w:t>
      </w:r>
      <w:r>
        <w:rPr>
          <w:b/>
        </w:rPr>
        <w:t>), Froid (</w:t>
      </w:r>
      <w:r>
        <w:rPr>
          <w:b/>
        </w:rPr>
        <w:t xml:space="preserve">    </w:t>
      </w:r>
      <w:r>
        <w:rPr>
          <w:b/>
        </w:rPr>
        <w:t>), Palpation (</w:t>
      </w:r>
      <w:r>
        <w:rPr>
          <w:b/>
        </w:rPr>
        <w:t xml:space="preserve">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w:t>
      </w:r>
      <w:r>
        <w:rPr>
          <w:b/>
        </w:rPr>
        <w:t>), Se relever (   ), Rester debout(</w:t>
      </w:r>
      <w:r>
        <w:rPr>
          <w:b/>
        </w:rPr>
        <w:t xml:space="preserve">    </w:t>
      </w:r>
      <w:r>
        <w:rPr>
          <w:b/>
        </w:rPr>
        <w:t>),</w:t>
      </w:r>
    </w:p>
    <w:p>
      <w:r>
        <w:rPr>
          <w:b/>
        </w:rPr>
        <w:t>Se baisser(</w:t>
      </w:r>
      <w:r>
        <w:rPr>
          <w:b/>
        </w:rPr>
        <w:t xml:space="preserve">    </w:t>
      </w:r>
      <w:r>
        <w:rPr>
          <w:b/>
        </w:rPr>
        <w:t>), Se redresser(</w:t>
      </w:r>
      <w:r>
        <w:rPr>
          <w:b/>
        </w:rPr>
        <w:t xml:space="preserve">    </w:t>
      </w:r>
      <w:r>
        <w:rPr>
          <w:b/>
        </w:rPr>
        <w:t>), Se tourner(</w:t>
      </w:r>
      <w:r>
        <w:rPr>
          <w:b/>
        </w:rPr>
        <w:t xml:space="preserve">    </w:t>
      </w:r>
      <w:r>
        <w:rPr>
          <w:b/>
        </w:rPr>
        <w:t>), Se coucher(</w:t>
      </w:r>
      <w:r>
        <w:rPr>
          <w:b/>
        </w:rPr>
        <w:t xml:space="preserve">    </w:t>
      </w:r>
      <w:r>
        <w:rPr>
          <w:b/>
        </w:rPr>
        <w:t>), Courir(</w:t>
      </w:r>
      <w:r>
        <w:rPr>
          <w:b/>
        </w:rPr>
        <w:t xml:space="preserve">    </w:t>
      </w:r>
      <w:r>
        <w:rPr>
          <w:b/>
        </w:rPr>
        <w:t>), Soulever un poids(</w:t>
      </w:r>
      <w:r>
        <w:rPr>
          <w:b/>
        </w:rPr>
        <w:t xml:space="preserve">    </w:t>
      </w:r>
      <w:r>
        <w:rPr>
          <w:b/>
        </w:rPr>
        <w:t>), Porter un poids(</w:t>
      </w:r>
      <w:r>
        <w:rPr>
          <w:b/>
        </w:rPr>
        <w:t xml:space="preserve">    </w:t>
      </w:r>
      <w:r>
        <w:rPr>
          <w:b/>
        </w:rPr>
        <w:t>),Tousser(</w:t>
      </w:r>
      <w:r>
        <w:rPr>
          <w:b/>
        </w:rPr>
        <w:t xml:space="preserve">    </w:t>
      </w:r>
      <w:r>
        <w:rPr>
          <w:b/>
        </w:rPr>
        <w:t>), Appuyer(</w:t>
      </w:r>
      <w:r>
        <w:rPr>
          <w:b/>
        </w:rPr>
        <w:t xml:space="preserve">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xml:space="preserve">), Fréquemment ( </w:t>
      </w:r>
      <w:r>
        <w:rPr>
          <w:b/>
        </w:rPr>
        <w:t xml:space="preserve">X </w:t>
      </w:r>
      <w:r>
        <w:rPr>
          <w:b/>
        </w:rPr>
        <w:t>), Repos (</w:t>
      </w:r>
      <w:r>
        <w:rPr>
          <w:b/>
        </w:rPr>
        <w:t xml:space="preserve">   </w:t>
      </w:r>
      <w:r>
        <w:rPr>
          <w:b/>
        </w:rPr>
        <w:t xml:space="preserve"> )</w:t>
      </w:r>
    </w:p>
    <w:p>
      <w:r>
        <w:rPr>
          <w:b/>
        </w:rPr>
        <w:t>En permanence (</w:t>
      </w:r>
      <w:r>
        <w:rPr>
          <w:b/>
        </w:rPr>
        <w:t xml:space="preserve">    </w:t>
      </w:r>
      <w:r>
        <w:rPr>
          <w:b/>
        </w:rPr>
        <w:t>), A l’effort (</w:t>
      </w:r>
      <w:r>
        <w:rPr>
          <w:b/>
        </w:rPr>
        <w:t xml:space="preserve">    </w:t>
      </w:r>
      <w:r>
        <w:rPr>
          <w:b/>
        </w:rPr>
        <w:t>).</w:t>
      </w:r>
    </w:p>
    <w:p>
      <w:r>
        <w:rPr>
          <w:b/>
        </w:rPr>
      </w:r>
    </w:p>
    <w:p>
      <w:r>
        <w:rPr>
          <w:b/>
        </w:rPr>
      </w:r>
    </w:p>
    <w:p>
      <w:r>
        <w:rPr>
          <w:b/>
          <w:u w:val="single"/>
        </w:rPr>
        <w:t>Anamnèse</w:t>
      </w:r>
      <w:r>
        <w:rPr>
          <w:b/>
        </w:rPr>
        <w:t xml:space="preserve"> : RX   montre une rectitude sévère du rachis cervical, avec des discopathies étagées au niveau de C6/C7.  Rachis lombaire : Discopathies étagées au niveau de </w:t>
      </w:r>
      <w:r>
        <w:rPr>
          <w:b/>
        </w:rPr>
        <w:t>L5/S1 +L4/L5+L4/L3</w:t>
      </w:r>
      <w:r>
        <w:rPr>
          <w:b/>
        </w:rPr>
        <w:t xml:space="preserve">   avec sacrum en antériorité.</w:t>
      </w:r>
    </w:p>
    <w:p>
      <w:r>
        <w:rPr>
          <w:b/>
        </w:rPr>
        <w:t xml:space="preserve">La première séance consistait à poser le diagnostic en visite médicale. Puis nous sommes passés en médecine manuelle afin de mettre le corps ou le système dans un rééquilibrage maximale des tissus. Nous avons commencé à normaliser le diaphragme, afin de permettre une meilleure diffusion de l’Energie Vitale, de permettre un meilleur retour sanguin veineux et par la même occasion de redonner aux fascias et muscles de toute la région du cou, de la souplesse et de la mobilité. Travail de massage sur les muscles suivants ont été effectué : Sterno-Cleido-Mastodien SCOM, scalènes antérieures, médians et postérieures ainsi que les trapèzes. Nous avons travaillé également sur les muscules occipitaux. Ensuite, nous avons poursuivi le travail de normalisation musculaire au niveau du bassin tels que les muscles Psoas et muscles Iliaques.    </w:t>
      </w:r>
    </w:p>
    <w:p>
      <w:r>
        <w:rPr>
          <w:b/>
        </w:rPr>
        <w:t xml:space="preserve">Normalisation du psoas et des muscles iliaques et de la DDI. </w:t>
      </w:r>
    </w:p>
    <w:p>
      <w:r>
        <w:rPr>
          <w:b/>
        </w:rPr>
      </w:r>
    </w:p>
    <w:p>
      <w:r>
        <w:rPr>
          <w:b/>
          <w:u w:val="single"/>
        </w:rPr>
        <w:t xml:space="preserve">Séance  28/01/2025 </w:t>
      </w:r>
      <w:r>
        <w:rPr>
          <w:b/>
        </w:rPr>
        <w:t xml:space="preserve">          2</w:t>
      </w:r>
    </w:p>
    <w:p>
      <w:r>
        <w:rPr>
          <w:b/>
          <w:u w:val="single"/>
        </w:rPr>
        <w:t>Observations</w:t>
      </w:r>
      <w:r>
        <w:rPr>
          <w:b/>
        </w:rPr>
        <w:t xml:space="preserve"> : Elle revient avec une légère sciatalgie côté gauche mais les cervicales vont beaucoup mieux. Nous allons entamer le traitement au niveau du rachis lombaire : Douleur à la palpation au niveau de L5/S1 et L4/L5.</w:t>
      </w:r>
    </w:p>
    <w:p>
      <w:r>
        <w:rPr>
          <w:b/>
        </w:rPr>
        <w:t xml:space="preserve">Les points : Huatuojiaji L5/S1(T+M) puis L4/L5(T+M) +Point F(T+M) + les points 31VB+40V + 60V(D).  Remarque : Après la séance, elle a pleuré à chaude larmes et s’est sentie très soulagée.  </w:t>
      </w:r>
    </w:p>
    <w:p>
      <w:r>
        <w:rPr>
          <w:b/>
        </w:rPr>
      </w:r>
    </w:p>
    <w:p>
      <w:r>
        <w:rPr>
          <w:b/>
        </w:rPr>
      </w:r>
    </w:p>
    <w:p>
      <w:r>
        <w:rPr>
          <w:b/>
        </w:rPr>
        <w:t xml:space="preserve">Remarque : Nous lui proposons donc une cure de 10 sessions d’acupuncture couplée avec de l’Ostéopathie pour permettre de rectifier non seulement la rectitude cervicale, mais aussi sa pathologie lombaire qui présente 3 discopathies étagées en L5/S1, L4/L5 et en L4/L3. Deplus, le fait d’avoir un sacrum bloqué en antériorité influence non seulement sur sa posture mais aussi sur sa rectitude cervicale. Le Haut de la colonne dépend du bas, donc de l’angle positionnel du sacrum  </w:t>
      </w:r>
    </w:p>
    <w:p>
      <w:r>
        <w:rPr>
          <w:b/>
        </w:rPr>
      </w:r>
    </w:p>
    <w:p>
      <w:r>
        <w:rPr>
          <w:b/>
        </w:rPr>
        <w:t>Rappel de l’Angle ou Pente Sacrée.</w:t>
      </w:r>
    </w:p>
    <w:p>
      <w:r>
        <w:rPr>
          <w:b/>
        </w:rPr>
        <w:t xml:space="preserve">C'est </w:t>
      </w:r>
      <w:r>
        <w:rPr>
          <w:b/>
        </w:rPr>
        <w:t>l'angle formé par la droite verticale passant par le milieu des têtes fémorales et le milieu du plateau sacré</w:t>
      </w:r>
      <w:r>
        <w:rPr>
          <w:b/>
        </w:rPr>
        <w:t>. La mesure est positive lorsque le sacrum est situé en arrière des articulations coxo-fémorales, elle est négative lorsque le sacrum est situé en avant.</w:t>
      </w:r>
    </w:p>
    <w:p>
      <w:r>
        <w:rPr>
          <w:b/>
        </w:rPr>
        <w:t xml:space="preserve">Sa valeur moyenne est de 37°. </w:t>
      </w:r>
    </w:p>
    <w:p>
      <w:r>
        <w:rPr>
          <w:b/>
        </w:rPr>
      </w:r>
    </w:p>
    <w:p>
      <w:r>
        <w:rPr>
          <w:b/>
        </w:rPr>
      </w:r>
    </w:p>
    <w:p>
      <w:r>
        <w:rPr>
          <w:b/>
          <w:u w:val="single"/>
        </w:rPr>
        <w:t>Séance 29/01/2025</w:t>
      </w:r>
      <w:r>
        <w:rPr>
          <w:b/>
        </w:rPr>
        <w:t xml:space="preserve">          3</w:t>
      </w:r>
    </w:p>
    <w:p>
      <w:r>
        <w:rPr>
          <w:b/>
          <w:u w:val="single"/>
        </w:rPr>
        <w:t xml:space="preserve">Observations </w:t>
      </w:r>
      <w:r>
        <w:rPr>
          <w:b/>
        </w:rPr>
        <w:t>:  La douleur a diminué. Plus importante au niveau de S2 bilatérale et L5/S1.</w:t>
      </w:r>
    </w:p>
    <w:p>
      <w:r>
        <w:rPr>
          <w:b/>
        </w:rPr>
        <w:t>Douleur au pli fessier et au creux poplité côté gauche.</w:t>
      </w:r>
    </w:p>
    <w:p>
      <w:r>
        <w:rPr>
          <w:b/>
        </w:rPr>
        <w:t>Les points Huatuojiaji L5/S1(T+M) +L4/L5+L4/L3 +S2 (T+M) + 40V+39V+57V+58V à droite.</w:t>
      </w:r>
    </w:p>
    <w:p>
      <w:r>
        <w:rPr>
          <w:b/>
        </w:rPr>
        <w:t>Remarque : Procubitus : Le Membre inférieur MI  plus long à droite.</w:t>
      </w:r>
    </w:p>
    <w:p>
      <w:r>
        <w:rPr>
          <w:b/>
        </w:rPr>
        <w:t>Normalisation du sacrum qui se trouve en torsion axe oblique G/G  et de la DDI.</w:t>
      </w:r>
    </w:p>
    <w:p>
      <w:r>
        <w:rPr>
          <w:b/>
        </w:rPr>
        <w:t>Rappel : Hutuojiaji lombaires sont les points situés au niveau de l’apophyse épineuse bilatérale de chaque lombaire ( Il sera procédé de la même manière pour les cervicales ou pour les thoraciques)</w:t>
      </w:r>
    </w:p>
    <w:p>
      <w:r>
        <w:rPr>
          <w:b/>
        </w:rPr>
        <w:t>Exemple : Huatuojiaji L5/S1 : veut dite que l’on a puncturé de part et d’autre, à ½ Cun ( 1cm) de l’apophyse épineuse de L5 ( 5 ème Lombaire )</w:t>
      </w:r>
    </w:p>
    <w:p>
      <w:r>
        <w:rPr>
          <w:b/>
        </w:rPr>
        <w:t>L5/S1(T+M) : veut dire Tonification avec Moxa ( Rouleau d’armoise,   2 rouleaux par aiguilles que l’on fait brûler afin de dégager de l’énergie thermique )</w:t>
      </w:r>
    </w:p>
    <w:p>
      <w:r>
        <w:rPr>
          <w:b/>
        </w:rPr>
        <w:t>S2 : Trou sacré situé sur la face dorsale du sacrum présentant 4 troux sacrés à gauche et à droite de la ligne médiane du sacrum. S2 étant le 2</w:t>
      </w:r>
      <w:r>
        <w:rPr>
          <w:b/>
        </w:rPr>
        <w:t>ème</w:t>
      </w:r>
      <w:r>
        <w:rPr>
          <w:b/>
        </w:rPr>
        <w:t xml:space="preserve"> trou Sacré où sort le nerf sacré correspondant et rejoignant le grand nerf sciatique. </w:t>
      </w:r>
    </w:p>
    <w:p>
      <w:r>
        <w:rPr>
          <w:b/>
        </w:rPr>
      </w:r>
    </w:p>
    <w:p>
      <w:r>
        <w:rPr>
          <w:b/>
        </w:rPr>
      </w:r>
    </w:p>
    <w:p>
      <w:r>
        <w:rPr>
          <w:b/>
          <w:u w:val="single"/>
        </w:rPr>
        <w:t xml:space="preserve">Séance  30/01/2025 </w:t>
      </w:r>
      <w:r>
        <w:rPr>
          <w:b/>
        </w:rPr>
        <w:t xml:space="preserve">      4</w:t>
      </w:r>
    </w:p>
    <w:p>
      <w:r>
        <w:rPr>
          <w:b/>
          <w:u w:val="single"/>
        </w:rPr>
        <w:t xml:space="preserve">Observations </w:t>
      </w:r>
      <w:r>
        <w:rPr>
          <w:b/>
        </w:rPr>
        <w:t>: Elle va mieux ! Nous avions précédemment manipulé le sacrum</w:t>
      </w:r>
    </w:p>
    <w:p>
      <w:r>
        <w:rPr>
          <w:b/>
        </w:rPr>
        <w:t>Les points : Huatuojiaji L5/S1(T+M) +L4/L5(T+M) +L4/L3 +point T + 40V+57V+58V+60V(D)</w:t>
      </w:r>
    </w:p>
    <w:p>
      <w:r>
        <w:rPr>
          <w:b/>
        </w:rPr>
        <w:t xml:space="preserve">Remarque : elle se plaint du tendon d’Achille côté gauche plus tendu qu’à droite. </w:t>
      </w:r>
    </w:p>
    <w:p>
      <w:r>
        <w:rPr>
          <w:b/>
        </w:rPr>
        <w:t xml:space="preserve">Rappel : Point T correspond à la zone du trochanter  </w:t>
      </w:r>
    </w:p>
    <w:p>
      <w:r>
        <w:rPr>
          <w:b/>
        </w:rPr>
      </w:r>
    </w:p>
    <w:p>
      <w:r>
        <w:rPr>
          <w:b/>
          <w:u w:val="single"/>
        </w:rPr>
        <w:t xml:space="preserve">Séance 31/01/2025 </w:t>
      </w:r>
      <w:r>
        <w:rPr>
          <w:b/>
        </w:rPr>
        <w:t xml:space="preserve">      5</w:t>
      </w:r>
    </w:p>
    <w:p>
      <w:r>
        <w:rPr>
          <w:b/>
          <w:u w:val="single"/>
        </w:rPr>
        <w:t>Observations</w:t>
      </w:r>
      <w:r>
        <w:rPr>
          <w:b/>
        </w:rPr>
        <w:t xml:space="preserve"> : La douleur s’est répartie autour du bassin, avec moins de focalisation au niveau de L5/S1. Il est intéressant de noter une forte diminution de l’intensité de la douleur au niveau lombaire et cervical. N’oubliez pas qu’elle est venue pour des douleurs cervicales. Elle ne présentait plus de douleur au cou juste après une séance en biomécanique, mais la patiente a compris qu’il était dans son avantage de traiter la base de la colonne vertébrale avec son antériorité du sacrum.</w:t>
      </w:r>
    </w:p>
    <w:p>
      <w:r>
        <w:rPr>
          <w:b/>
        </w:rPr>
        <w:t xml:space="preserve">Traitement acupunctural sur le rachis lombaire en ajoutant un point au creux poplité 40V.    </w:t>
      </w:r>
    </w:p>
    <w:p>
      <w:r>
        <w:rPr>
          <w:b/>
        </w:rPr>
        <w:t>Les points Huatuojiaji L5/S1(T+M) +3DM(T+M) puis L4/L5 (T+M) +L4/L3 + 40V(D).</w:t>
      </w:r>
    </w:p>
    <w:p>
      <w:r>
        <w:rPr>
          <w:b/>
        </w:rPr>
        <w:t>Rappel : 40V(D) a une action triple : neurologique puisque le nerf sciatique postérieure par le creux du genou, circulatoire, car c’est un passage important de l’artère poplité et c’est aussi un capteur neurologique important postural. Il est un carrefour important neurologique, circulatoire et énergétique. 40 est le 40</w:t>
      </w:r>
      <w:r>
        <w:rPr>
          <w:b/>
        </w:rPr>
        <w:t>ème</w:t>
      </w:r>
      <w:r>
        <w:rPr>
          <w:b/>
        </w:rPr>
        <w:t xml:space="preserve"> point du méridien de la Vessie V.</w:t>
      </w:r>
    </w:p>
    <w:p>
      <w:r>
        <w:rPr>
          <w:b/>
        </w:rPr>
        <w:t>Travail en viscéral : Un rééquilibrage viscéral a été nécessaire pour redonner aux tissus fascials un équilibre en mobilité et en motilité et surtout réharmoniser le circulatoire dans la région sous diaphragmatique.</w:t>
      </w:r>
    </w:p>
    <w:p>
      <w:r>
        <w:rPr>
          <w:b/>
        </w:rPr>
      </w:r>
    </w:p>
    <w:p>
      <w:r>
        <w:rPr>
          <w:b/>
        </w:rPr>
      </w:r>
    </w:p>
    <w:p>
      <w:r>
        <w:rPr>
          <w:b/>
        </w:rPr>
      </w:r>
    </w:p>
    <w:p>
      <w:r>
        <w:rPr>
          <w:b/>
        </w:rPr>
      </w:r>
    </w:p>
    <w:p>
      <w:r>
        <w:rPr>
          <w:b/>
        </w:rPr>
      </w:r>
    </w:p>
    <w:p>
      <w:r>
        <w:rPr>
          <w:b/>
        </w:rPr>
        <w:t xml:space="preserve"> </w:t>
      </w:r>
    </w:p>
    <w:p>
      <w:r>
        <w:rPr>
          <w:b/>
        </w:rPr>
      </w:r>
    </w:p>
    <w:p>
      <w:r>
        <w:rPr>
          <w:b/>
          <w:u w:val="single"/>
        </w:rPr>
        <w:t xml:space="preserve">Séance  03/02/2025 </w:t>
      </w:r>
      <w:r>
        <w:rPr>
          <w:b/>
        </w:rPr>
        <w:t xml:space="preserve">           6</w:t>
      </w:r>
    </w:p>
    <w:p>
      <w:r>
        <w:rPr>
          <w:b/>
          <w:u w:val="single"/>
        </w:rPr>
        <w:t xml:space="preserve">Observations </w:t>
      </w:r>
      <w:r>
        <w:rPr>
          <w:b/>
        </w:rPr>
        <w:t xml:space="preserve">: Douleur sacro-iliaque uniquement est apparu sans douleur lombaire. </w:t>
      </w:r>
    </w:p>
    <w:p>
      <w:r>
        <w:rPr>
          <w:b/>
        </w:rPr>
        <w:t>Nous avons constaté une origine viscéro-structurelle ( L’utérus avec ses ligaments latéraux surtout à gauche et un sacrum en torsion vers la droite. Ici, nous avons la preuve, qu’un diagnostic n’est jamais fixe pour plusieurs raisons. La palpation de la région du ventre, nous a permis de trouver une tension anormale à gauche au niveau des ligaments latéraux de fixation de l’utérus sur le muscle iliaque. L’écoute des tissus ou fascias à l’aide de nos mains, est notre plus grand outil de diagnostic.</w:t>
      </w:r>
    </w:p>
    <w:p>
      <w:r>
        <w:rPr>
          <w:b/>
        </w:rPr>
        <w:t>Nous décidons de rééquilibrer le viscéral en fasciathérapie et en ostéopathie viscérale.</w:t>
      </w:r>
    </w:p>
    <w:p>
      <w:r>
        <w:rPr>
          <w:b/>
        </w:rPr>
        <w:t>Puis nous normalisons Le Sacrum et l’Atlas/axis C1/C2.</w:t>
      </w:r>
    </w:p>
    <w:p>
      <w:r>
        <w:rPr>
          <w:b/>
        </w:rPr>
        <w:t xml:space="preserve">Nous terminons en Polarisation énergétique en utilisant la technique du bercement de la hanche en bilatérale.  </w:t>
      </w:r>
    </w:p>
    <w:p>
      <w:r>
        <w:rPr>
          <w:b/>
        </w:rPr>
      </w:r>
    </w:p>
    <w:p>
      <w:r>
        <w:rPr>
          <w:b/>
          <w:u w:val="single"/>
        </w:rPr>
        <w:t xml:space="preserve">Remarque </w:t>
      </w:r>
      <w:r>
        <w:rPr>
          <w:b/>
        </w:rPr>
        <w:t>: Plus aucune douleur après la séance. Nous verrons la répercussion de cette séance.</w:t>
      </w:r>
    </w:p>
    <w:p>
      <w:r>
        <w:rPr>
          <w:b/>
        </w:rPr>
      </w:r>
    </w:p>
    <w:p>
      <w:r>
        <w:rPr>
          <w:b/>
          <w:u w:val="single"/>
        </w:rPr>
        <w:t xml:space="preserve">Séance  04/02/2025 </w:t>
      </w:r>
      <w:r>
        <w:rPr>
          <w:b/>
        </w:rPr>
        <w:t xml:space="preserve">          7</w:t>
      </w:r>
    </w:p>
    <w:p>
      <w:r>
        <w:rPr>
          <w:b/>
          <w:u w:val="single"/>
        </w:rPr>
        <w:t xml:space="preserve">Observations </w:t>
      </w:r>
      <w:r>
        <w:rPr>
          <w:b/>
        </w:rPr>
        <w:t xml:space="preserve">:  Elle se plaint en disant qu’elle n’a pas eu de grands résultats depuis. Nous pensons changer complètement de traitement et nous nous focalisant sur le viscéral. Nous abandonnant le pariétale (Partie biomécanique) et en palpation, nous constatons qu’il y a douleur dans la région urino-génitale (d’ailleurs elle nous confirme un utérus polykystique) </w:t>
      </w:r>
    </w:p>
    <w:p>
      <w:r>
        <w:rPr>
          <w:b/>
        </w:rPr>
        <w:t>Les points : 3RM (T+M) + 4 RM(T+M) + 6 RM(T+M) + E29(T+M) tous étaient en vide.</w:t>
      </w:r>
    </w:p>
    <w:p>
      <w:r>
        <w:rPr>
          <w:b/>
        </w:rPr>
        <w:t>Ajout de 15Rate + E25. +9RM.</w:t>
      </w:r>
    </w:p>
    <w:p>
      <w:r>
        <w:rPr>
          <w:b/>
        </w:rPr>
        <w:t xml:space="preserve">Acupuncture : Principe de traitement : Tonification la sphère urino-génitale et les Reins avec les points 3RM – 4RM – 6RM +E29. Ajout de E25 (Méridien de l’Estomac ) point pour le Colon GI </w:t>
      </w:r>
    </w:p>
    <w:p>
      <w:r>
        <w:rPr>
          <w:b/>
        </w:rPr>
        <w:t xml:space="preserve"> </w:t>
      </w:r>
      <w:r>
        <w:rPr>
          <w:b/>
        </w:rPr>
        <w:t>Ensuite, nous sommes passés à normaliser le ligamentaire de la Vessie, Grande manœuvre.</w:t>
      </w:r>
    </w:p>
    <w:p>
      <w:r>
        <w:rPr>
          <w:b/>
        </w:rPr>
        <w:t xml:space="preserve">Traitement de E30 puis sacrum et Plexus aortique + Normalisation thoracique. </w:t>
      </w:r>
    </w:p>
    <w:p>
      <w:r>
        <w:rPr>
          <w:b/>
        </w:rPr>
      </w:r>
    </w:p>
    <w:p>
      <w:r>
        <w:rPr>
          <w:b/>
        </w:rPr>
      </w:r>
    </w:p>
    <w:p>
      <w:r>
        <w:rPr>
          <w:b/>
          <w:u w:val="single"/>
        </w:rPr>
        <w:t xml:space="preserve">Séance  05/02/2025 </w:t>
      </w:r>
      <w:r>
        <w:rPr>
          <w:b/>
        </w:rPr>
        <w:t xml:space="preserve">        8</w:t>
      </w:r>
    </w:p>
    <w:p>
      <w:r>
        <w:rPr>
          <w:b/>
          <w:u w:val="single"/>
        </w:rPr>
        <w:t>Observations :</w:t>
      </w:r>
      <w:r>
        <w:rPr>
          <w:b/>
        </w:rPr>
        <w:t xml:space="preserve">  Ca va beaucoup mieux ! Ce qui prouve que le travail acupunctural pour traiter sa région urino-génitale avait un impact sérieux sur le sacrum et donc sur les lombaires. </w:t>
      </w:r>
    </w:p>
    <w:p>
      <w:r>
        <w:rPr>
          <w:b/>
        </w:rPr>
        <w:t xml:space="preserve">En palpation : on retrouve douleur en palpation aux points E30 bilatérale et E40 à gauche </w:t>
      </w:r>
    </w:p>
    <w:p>
      <w:r>
        <w:rPr>
          <w:b/>
        </w:rPr>
        <w:t>Les pouls : RAS  par contre douleur dans la région utérine mais moins intense</w:t>
      </w:r>
    </w:p>
    <w:p>
      <w:r>
        <w:rPr>
          <w:b/>
        </w:rPr>
        <w:t xml:space="preserve">Les points : 4RM (T+M) + 6RM(T+M) + E29(T+M) + E30(D) </w:t>
      </w:r>
    </w:p>
    <w:p>
      <w:r>
        <w:rPr>
          <w:b/>
        </w:rPr>
        <w:t xml:space="preserve">4GI +6 Rate (D) : disperser la stase de sang </w:t>
      </w:r>
    </w:p>
    <w:p>
      <w:r>
        <w:rPr>
          <w:b/>
        </w:rPr>
        <w:t xml:space="preserve">4GI + 9Rate (D)  et 9Rate (D) +E40(D) : disperser l’humidité </w:t>
      </w:r>
    </w:p>
    <w:p>
      <w:r>
        <w:rPr>
          <w:b/>
        </w:rPr>
        <w:t xml:space="preserve">Remarque : très douloureux au niveau de E30 que l’on a puncturé et moxa. </w:t>
      </w:r>
    </w:p>
    <w:p>
      <w:r>
        <w:rPr>
          <w:b/>
        </w:rPr>
        <w:t>Rappel : 6Rate (D) est le 6</w:t>
      </w:r>
      <w:r>
        <w:rPr>
          <w:b/>
        </w:rPr>
        <w:t>ème</w:t>
      </w:r>
      <w:r>
        <w:rPr>
          <w:b/>
        </w:rPr>
        <w:t xml:space="preserve"> point du méridien de la Rate, c’est un point incontournable du sans et du système gynécologique avec (D) qui veut exprimer la technique de puncture utilisée qui est la Dispersion. E29 et E30 sont les 29 ème et 30 ème points de l’Estomac mais qui ont plus un tropisme dans la région urino-génitale. E30 est important pour relancer la mère nourricière dans tout le corps.   </w:t>
      </w:r>
    </w:p>
    <w:p>
      <w:r>
        <w:rPr>
          <w:b/>
        </w:rPr>
      </w:r>
    </w:p>
    <w:p>
      <w:r>
        <w:rPr>
          <w:b/>
          <w:u w:val="single"/>
        </w:rPr>
        <w:t xml:space="preserve">Séance  06/02/2025 </w:t>
      </w:r>
      <w:r>
        <w:rPr>
          <w:b/>
        </w:rPr>
        <w:t xml:space="preserve">         9</w:t>
      </w:r>
    </w:p>
    <w:p>
      <w:r>
        <w:rPr>
          <w:b/>
          <w:u w:val="single"/>
        </w:rPr>
        <w:t>Observations</w:t>
      </w:r>
      <w:r>
        <w:rPr>
          <w:b/>
        </w:rPr>
        <w:t xml:space="preserve"> : Elle ne souffre plus de sa sciatalgie, ni de ses cervicales. Par contre elle se plaint de ses lombaires. Vérification palpation : Douleur au niveau du carré des lombes.</w:t>
      </w:r>
    </w:p>
    <w:p>
      <w:r>
        <w:rPr>
          <w:b/>
        </w:rPr>
        <w:t>Il est important de constater qu’elle présentait plusieurs problèmes, plusieurs pathologies comme le cou, le bassin, le ventre ; le dos, les lombaires. Mais toutes ses douleurs avec sa déficience posturale avec rectitude cervical cachaient le véritable trouble qui était d’ordre urino-génitale.</w:t>
      </w:r>
    </w:p>
    <w:p>
      <w:r>
        <w:rPr>
          <w:b/>
        </w:rPr>
        <w:t>En ayant pu traiter son désordre urino-génitale ( d’ordre structurel et fonctionnel ) ; nous avons traité en même temps, sa sciatalgie, son bassin, son dos et ses cervicales.</w:t>
      </w:r>
    </w:p>
    <w:p>
      <w:r>
        <w:rPr>
          <w:b/>
        </w:rPr>
      </w:r>
    </w:p>
    <w:p>
      <w:r>
        <w:rPr>
          <w:b/>
        </w:rPr>
      </w:r>
    </w:p>
    <w:p>
      <w:r>
        <w:rPr>
          <w:b/>
        </w:rPr>
      </w:r>
    </w:p>
    <w:p>
      <w:r>
        <w:rPr>
          <w:b/>
        </w:rPr>
      </w:r>
    </w:p>
    <w:p>
      <w:r>
        <w:rPr>
          <w:b/>
        </w:rPr>
      </w:r>
    </w:p>
    <w:p>
      <w:r>
        <w:rPr>
          <w:b/>
        </w:rPr>
      </w:r>
    </w:p>
    <w:p>
      <w:r>
        <w:rPr>
          <w:b/>
        </w:rPr>
        <w:t xml:space="preserve">Nous passons en traitement ses contractures au niveau lombaire.   </w:t>
      </w:r>
    </w:p>
    <w:p>
      <w:r>
        <w:rPr>
          <w:b/>
        </w:rPr>
        <w:t xml:space="preserve">Huatuojiaji L5/S1(T+M) +L4/L5+L4/L3+L3/L2(T+M) +L2/L1 +S2.    </w:t>
      </w:r>
    </w:p>
    <w:p>
      <w:r>
        <w:rPr>
          <w:b/>
        </w:rPr>
        <w:t>Massage du carré des lombes et normalisation des lombaires.</w:t>
      </w:r>
    </w:p>
    <w:p>
      <w:r>
        <w:rPr>
          <w:b/>
        </w:rPr>
        <w:t>Remarque : c’est la première fois qu’elle parle au passé : « Je croyais que j’avais la SPA ». Elle ne présente plus aucune douleur lombaire après la séance.</w:t>
      </w:r>
    </w:p>
    <w:p>
      <w:r>
        <w:rPr>
          <w:b/>
        </w:rPr>
      </w:r>
    </w:p>
    <w:p>
      <w:r>
        <w:rPr>
          <w:b/>
          <w:u w:val="single"/>
        </w:rPr>
        <w:t xml:space="preserve">Dernière  séance  08/02/2025 </w:t>
      </w:r>
      <w:r>
        <w:rPr>
          <w:b/>
        </w:rPr>
        <w:t xml:space="preserve">        10</w:t>
      </w:r>
    </w:p>
    <w:p>
      <w:r>
        <w:rPr>
          <w:b/>
          <w:u w:val="single"/>
        </w:rPr>
        <w:t>Observations</w:t>
      </w:r>
      <w:r>
        <w:rPr>
          <w:b/>
        </w:rPr>
        <w:t xml:space="preserve"> : 80% d’amélioration de la douleur lombaire. Plus aucune douleur cervicale, ni au niveau du sacrum et au niveau bas ventre. Nous effectuons une séance de finition.</w:t>
      </w:r>
    </w:p>
    <w:p>
      <w:r>
        <w:rPr>
          <w:b/>
        </w:rPr>
        <w:t>Les points :  Huatuojiaji L5/L4/L3/L2/L1 +4DM(T)+ 3 DM(T).</w:t>
      </w:r>
    </w:p>
    <w:p>
      <w:r>
        <w:rPr>
          <w:b/>
        </w:rPr>
        <w:t>Les points 4 DM (T) : Ming Men « Point extrêmement important pour tonifier les Reins et consolider les lombaires. 3DM : Yao Yang Gao sous apophyse épineuse de L4</w:t>
      </w:r>
    </w:p>
    <w:p>
      <w:r>
        <w:rPr>
          <w:b/>
        </w:rPr>
        <w:t>Attente de vérifier l’évolution 15 jours</w:t>
      </w:r>
    </w:p>
    <w:p>
      <w:r>
        <w:rPr>
          <w:b/>
        </w:rPr>
      </w:r>
    </w:p>
    <w:p>
      <w:r>
        <w:rPr>
          <w:b/>
        </w:rPr>
        <w:t>15 jours après, la patiente ne présente plus de pathologie avec une bonne posture.</w:t>
      </w:r>
    </w:p>
    <w:p>
      <w:pPr>
        <w:pStyle w:val="Heading2"/>
      </w:pPr>
      <w:r>
        <w:t>Patient 5196F(El Ouarzazi).docx....................................................................................................</w:t>
      </w:r>
    </w:p>
    <w:p>
      <w:r/>
    </w:p>
    <w:tbl>
      <w:tblPr>
        <w:tblStyle w:val="TableGrid"/>
        <w:tblW w:type="auto" w:w="0"/>
        <w:tblLook w:firstColumn="1" w:firstRow="1" w:lastColumn="0" w:lastRow="0" w:noHBand="0" w:noVBand="1" w:val="04A0"/>
      </w:tblPr>
      <w:tblGrid>
        <w:gridCol w:w="8640"/>
      </w:tblGrid>
      <w:tr>
        <w:tc>
          <w:tcPr>
            <w:tcW w:type="dxa" w:w="8640"/>
          </w:tcPr>
          <w:p>
            <w:r>
              <w:t>FICHE  PATIENT   OSTEOPATHIQUE</w:t>
            </w:r>
          </w:p>
        </w:tc>
      </w:tr>
    </w:tbl>
    <w:p>
      <w:r/>
    </w:p>
    <w:p>
      <w:r>
        <w:rPr>
          <w:b/>
        </w:rPr>
        <w:t xml:space="preserve">Nom </w:t>
      </w:r>
      <w:r>
        <w:rPr>
          <w:b/>
        </w:rPr>
        <w:t xml:space="preserve">:   El Ouarzazi                     </w:t>
      </w:r>
      <w:r>
        <w:rPr>
          <w:b/>
        </w:rPr>
        <w:t>Prénom :</w:t>
      </w:r>
      <w:r>
        <w:rPr>
          <w:b/>
        </w:rPr>
        <w:t xml:space="preserve">    Naïma                 Date</w:t>
      </w:r>
      <w:r>
        <w:rPr>
          <w:b/>
        </w:rPr>
        <w:t xml:space="preserve"> de naissance </w:t>
      </w:r>
      <w:r>
        <w:rPr>
          <w:b/>
        </w:rPr>
        <w:t>:   15/01/1944</w:t>
      </w:r>
    </w:p>
    <w:p>
      <w:r>
        <w:rPr>
          <w:b/>
        </w:rPr>
        <w:t>Profession :                                                                          Situation familiale :  Veuve + 3enfants</w:t>
      </w:r>
    </w:p>
    <w:p>
      <w:r>
        <w:rPr>
          <w:b/>
        </w:rPr>
        <w:t>Adresse :  Marrakech                                                                                          Tél : 0661322923</w:t>
      </w:r>
    </w:p>
    <w:p>
      <w:r>
        <w:rPr>
          <w:b/>
        </w:rPr>
        <w:t xml:space="preserve">Date de visite : 19/02/2025                             </w:t>
      </w:r>
      <w:r>
        <w:rPr>
          <w:b/>
          <w:u w:val="single"/>
        </w:rPr>
        <w:t>But  de la visite</w:t>
      </w:r>
      <w:r>
        <w:rPr>
          <w:b/>
        </w:rPr>
        <w:t xml:space="preserve"> : Cruralgie</w:t>
      </w:r>
    </w:p>
    <w:p>
      <w:r>
        <w:rPr>
          <w:b/>
        </w:rPr>
      </w:r>
    </w:p>
    <w:p>
      <w:r>
        <w:rPr>
          <w:b/>
          <w:u w:val="single"/>
        </w:rPr>
        <w:t>OBSERVATIONS</w:t>
      </w:r>
      <w:r>
        <w:rPr>
          <w:b/>
        </w:rPr>
        <w:t xml:space="preserve"> :</w:t>
      </w:r>
      <w:r>
        <w:rPr>
          <w:b/>
        </w:rPr>
        <w:t xml:space="preserve">                 </w:t>
      </w:r>
    </w:p>
    <w:p>
      <w:r>
        <w:rPr>
          <w:b/>
        </w:rPr>
        <w:t xml:space="preserve">Tension Systolique (mmHg):                                      Tension Diastolyque(mmHg) :  </w:t>
      </w:r>
    </w:p>
    <w:p>
      <w:r>
        <w:rPr>
          <w:b/>
        </w:rPr>
        <w:t xml:space="preserve">Rythme cardiaque( puls/mn ) :                                         Pouls chinois :                           </w:t>
      </w:r>
    </w:p>
    <w:p>
      <w:r>
        <w:rPr>
          <w:b/>
        </w:rPr>
      </w:r>
    </w:p>
    <w:p>
      <w:r>
        <w:rPr>
          <w:b/>
        </w:rPr>
        <w:t xml:space="preserve">Langue :                                            Enduit :                                    Chaussures :   </w:t>
      </w:r>
    </w:p>
    <w:p>
      <w:r>
        <w:rPr>
          <w:b/>
        </w:rPr>
        <w:t xml:space="preserve">  </w:t>
      </w:r>
    </w:p>
    <w:p>
      <w:r>
        <w:rPr>
          <w:u w:val="single"/>
        </w:rPr>
        <w:t>La signification de l'IMC</w:t>
      </w:r>
      <w:r>
        <w:t xml:space="preserve">               </w:t>
      </w:r>
      <w:r>
        <w:t>Taille :                   Poids</w:t>
      </w:r>
      <w:r>
        <w:rPr>
          <w:b/>
        </w:rPr>
        <w:t xml:space="preserve"> :              </w:t>
      </w:r>
      <w:r>
        <w:t>IMC :</w:t>
      </w:r>
      <w:r>
        <w:rPr>
          <w:b/>
        </w:rPr>
        <w:t xml:space="preserve">   </w:t>
      </w:r>
      <w:r>
        <w:rPr>
          <w:u w:val="single"/>
        </w:rPr>
        <w:t xml:space="preserve">    </w:t>
      </w:r>
    </w:p>
    <w:p>
      <w:r>
        <w:t>L'interprétation de l'IMC se fait selon les critères définis par l'Organisation mondiale de la Santé</w:t>
      </w:r>
    </w:p>
    <w:tbl>
      <w:tblPr>
        <w:tblStyle w:val="TableGrid"/>
        <w:tblW w:type="auto" w:w="0"/>
        <w:tblLook w:firstColumn="1" w:firstRow="1" w:lastColumn="0" w:lastRow="0" w:noHBand="0" w:noVBand="1" w:val="04A0"/>
      </w:tblPr>
      <w:tblGrid>
        <w:gridCol w:w="4320"/>
        <w:gridCol w:w="4320"/>
      </w:tblGrid>
      <w:tr>
        <w:tc>
          <w:tcPr>
            <w:tcW w:type="dxa" w:w="4320"/>
          </w:tcPr>
          <w:p>
            <w:r>
              <w:t>IMC (kg.m-2)</w:t>
            </w:r>
          </w:p>
        </w:tc>
        <w:tc>
          <w:tcPr>
            <w:tcW w:type="dxa" w:w="4320"/>
          </w:tcPr>
          <w:p>
            <w:r>
              <w:t>Interprétation (d'après l'OMS)</w:t>
            </w:r>
          </w:p>
        </w:tc>
      </w:tr>
      <w:tr>
        <w:tc>
          <w:tcPr>
            <w:tcW w:type="dxa" w:w="4320"/>
          </w:tcPr>
          <w:p>
            <w:r>
              <w:t>moins de 16,5</w:t>
            </w:r>
          </w:p>
        </w:tc>
        <w:tc>
          <w:tcPr>
            <w:tcW w:type="dxa" w:w="4320"/>
          </w:tcPr>
          <w:p>
            <w:r>
              <w:t>Dénutrition</w:t>
            </w:r>
          </w:p>
        </w:tc>
      </w:tr>
      <w:tr>
        <w:tc>
          <w:tcPr>
            <w:tcW w:type="dxa" w:w="4320"/>
          </w:tcPr>
          <w:p>
            <w:r>
              <w:t>16,5 à 18,5</w:t>
            </w:r>
          </w:p>
        </w:tc>
        <w:tc>
          <w:tcPr>
            <w:tcW w:type="dxa" w:w="4320"/>
          </w:tcPr>
          <w:p>
            <w:r>
              <w:t>Maigreur</w:t>
            </w:r>
          </w:p>
        </w:tc>
      </w:tr>
      <w:tr>
        <w:tc>
          <w:tcPr>
            <w:tcW w:type="dxa" w:w="4320"/>
          </w:tcPr>
          <w:p>
            <w:r>
              <w:t>18,5 à 25</w:t>
            </w:r>
          </w:p>
        </w:tc>
        <w:tc>
          <w:tcPr>
            <w:tcW w:type="dxa" w:w="4320"/>
          </w:tcPr>
          <w:p>
            <w:r>
              <w:t>Corpulence normale</w:t>
            </w:r>
          </w:p>
        </w:tc>
      </w:tr>
      <w:tr>
        <w:tc>
          <w:tcPr>
            <w:tcW w:type="dxa" w:w="4320"/>
          </w:tcPr>
          <w:p>
            <w:r>
              <w:t>25 à 30</w:t>
            </w:r>
          </w:p>
        </w:tc>
        <w:tc>
          <w:tcPr>
            <w:tcW w:type="dxa" w:w="4320"/>
          </w:tcPr>
          <w:p>
            <w:r>
              <w:t>Surpoids</w:t>
            </w:r>
          </w:p>
        </w:tc>
      </w:tr>
      <w:tr>
        <w:tc>
          <w:tcPr>
            <w:tcW w:type="dxa" w:w="4320"/>
          </w:tcPr>
          <w:p>
            <w:r>
              <w:t>30 à 35</w:t>
            </w:r>
          </w:p>
        </w:tc>
        <w:tc>
          <w:tcPr>
            <w:tcW w:type="dxa" w:w="4320"/>
          </w:tcPr>
          <w:p>
            <w:r>
              <w:t>Obésité modérée</w:t>
            </w:r>
          </w:p>
        </w:tc>
      </w:tr>
      <w:tr>
        <w:tc>
          <w:tcPr>
            <w:tcW w:type="dxa" w:w="4320"/>
          </w:tcPr>
          <w:p>
            <w:r>
              <w:t>plus de 40</w:t>
            </w:r>
          </w:p>
        </w:tc>
        <w:tc>
          <w:tcPr>
            <w:tcW w:type="dxa" w:w="4320"/>
          </w:tcPr>
          <w:p>
            <w:r>
              <w:t>Obésité morbide ou massive</w:t>
            </w:r>
          </w:p>
        </w:tc>
      </w:tr>
    </w:tbl>
    <w:p>
      <w:r>
        <w:t>(</w:t>
      </w:r>
      <w:r>
        <w:rPr>
          <w:b/>
        </w:rPr>
        <w:t>IMC</w:t>
      </w:r>
      <w:r>
        <w:t xml:space="preserve"> = poids en kg/taille² en m)</w:t>
      </w:r>
    </w:p>
    <w:p>
      <w:r>
        <w:rPr>
          <w:b/>
        </w:rPr>
      </w:r>
    </w:p>
    <w:p>
      <w:r>
        <w:rPr>
          <w:b/>
        </w:rPr>
        <w:t xml:space="preserve"> </w:t>
      </w:r>
      <w:r>
        <w:rPr>
          <w:u w:val="single"/>
        </w:rPr>
        <w:t xml:space="preserve">L'interprétation de l'indice de masse grasse </w:t>
      </w:r>
      <w:r>
        <w:t xml:space="preserve">   </w:t>
      </w:r>
    </w:p>
    <w:p>
      <w:r>
        <w:t xml:space="preserve"> </w:t>
      </w:r>
      <w:r>
        <w:t>IMG=</w:t>
      </w:r>
      <w:r>
        <w:t xml:space="preserve"> IMG = (1,2 * IMC) + (0,23 * âge) - (10,83 * S) - 5,4   avec S=0 (F)  et S=1 (H)</w:t>
      </w:r>
    </w:p>
    <w:p>
      <w:r>
        <w:t>Notre corps contient forcément une certaine quantité de graisse : la norme se situe autour de 25 à 30 % chez les femmes et de 15 à 20 % chez les hommes, physiologiquement plus musclés.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IMG (% de masse graisseuse)</w:t>
            </w:r>
          </w:p>
        </w:tc>
        <w:tc>
          <w:tcPr>
            <w:tcW w:type="dxa" w:w="2160"/>
          </w:tcPr>
          <w:p/>
        </w:tc>
        <w:tc>
          <w:tcPr>
            <w:tcW w:type="dxa" w:w="2160"/>
          </w:tcPr>
          <w:p/>
        </w:tc>
        <w:tc>
          <w:tcPr>
            <w:tcW w:type="dxa" w:w="2160"/>
          </w:tcPr>
          <w:p/>
        </w:tc>
      </w:tr>
      <w:tr>
        <w:tc>
          <w:tcPr>
            <w:tcW w:type="dxa" w:w="2160"/>
          </w:tcPr>
          <w:p>
            <w:r>
              <w:t>Femmes</w:t>
            </w:r>
          </w:p>
        </w:tc>
        <w:tc>
          <w:tcPr>
            <w:tcW w:type="dxa" w:w="2160"/>
          </w:tcPr>
          <w:p>
            <w:r>
              <w:t>moins de 25 %</w:t>
            </w:r>
          </w:p>
        </w:tc>
        <w:tc>
          <w:tcPr>
            <w:tcW w:type="dxa" w:w="2160"/>
          </w:tcPr>
          <w:p>
            <w:r>
              <w:t>25 à 30 %</w:t>
            </w:r>
          </w:p>
        </w:tc>
        <w:tc>
          <w:tcPr>
            <w:tcW w:type="dxa" w:w="2160"/>
          </w:tcPr>
          <w:p>
            <w:r>
              <w:t>plus de 30 %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r>
        <w:tc>
          <w:tcPr>
            <w:tcW w:type="dxa" w:w="2160"/>
          </w:tcPr>
          <w:p>
            <w:r>
              <w:t xml:space="preserve"> </w:t>
            </w:r>
          </w:p>
        </w:tc>
        <w:tc>
          <w:tcPr>
            <w:tcW w:type="dxa" w:w="2160"/>
          </w:tcPr>
          <w:p/>
        </w:tc>
        <w:tc>
          <w:tcPr>
            <w:tcW w:type="dxa" w:w="2160"/>
          </w:tcPr>
          <w:p/>
        </w:tc>
        <w:tc>
          <w:tcPr>
            <w:tcW w:type="dxa" w:w="2160"/>
          </w:tcPr>
          <w:p/>
        </w:tc>
      </w:tr>
      <w:tr>
        <w:tc>
          <w:tcPr>
            <w:tcW w:type="dxa" w:w="2160"/>
          </w:tcPr>
          <w:p>
            <w:r>
              <w:t>Hommes</w:t>
            </w:r>
          </w:p>
        </w:tc>
        <w:tc>
          <w:tcPr>
            <w:tcW w:type="dxa" w:w="2160"/>
          </w:tcPr>
          <w:p>
            <w:r>
              <w:t>moins de 15 %</w:t>
            </w:r>
          </w:p>
        </w:tc>
        <w:tc>
          <w:tcPr>
            <w:tcW w:type="dxa" w:w="2160"/>
          </w:tcPr>
          <w:p>
            <w:r>
              <w:t>15 à 20 %</w:t>
            </w:r>
          </w:p>
        </w:tc>
        <w:tc>
          <w:tcPr>
            <w:tcW w:type="dxa" w:w="2160"/>
          </w:tcPr>
          <w:p>
            <w:r>
              <w:t>plus de 20 %</w:t>
            </w:r>
          </w:p>
        </w:tc>
      </w:tr>
      <w:tr>
        <w:tc>
          <w:tcPr>
            <w:tcW w:type="dxa" w:w="2160"/>
          </w:tcPr>
          <w:p>
            <w:r/>
          </w:p>
        </w:tc>
        <w:tc>
          <w:tcPr>
            <w:tcW w:type="dxa" w:w="2160"/>
          </w:tcPr>
          <w:p>
            <w:r>
              <w:t>Maigreur</w:t>
            </w:r>
          </w:p>
        </w:tc>
        <w:tc>
          <w:tcPr>
            <w:tcW w:type="dxa" w:w="2160"/>
          </w:tcPr>
          <w:p>
            <w:r>
              <w:t>Normal</w:t>
            </w:r>
          </w:p>
        </w:tc>
        <w:tc>
          <w:tcPr>
            <w:tcW w:type="dxa" w:w="2160"/>
          </w:tcPr>
          <w:p>
            <w:r>
              <w:t>Excès de masse grasse</w:t>
            </w:r>
          </w:p>
        </w:tc>
      </w:tr>
    </w:tbl>
    <w:p>
      <w:r>
        <w:rPr>
          <w:b/>
        </w:rPr>
      </w:r>
    </w:p>
    <w:p>
      <w:r>
        <w:rPr>
          <w:b/>
        </w:rPr>
        <w:t xml:space="preserve">           </w:t>
      </w:r>
    </w:p>
    <w:p>
      <w:r>
        <w:rPr>
          <w:b/>
        </w:rPr>
        <w:t xml:space="preserve">   </w:t>
      </w:r>
      <w:r>
        <w:t>Définition de l’OMS</w:t>
      </w:r>
    </w:p>
    <w:tbl>
      <w:tblPr>
        <w:tblStyle w:val="TableGrid"/>
        <w:tblW w:type="auto" w:w="0"/>
        <w:tblLook w:firstColumn="1" w:firstRow="1" w:lastColumn="0" w:lastRow="0" w:noHBand="0" w:noVBand="1" w:val="04A0"/>
      </w:tblPr>
      <w:tblGrid>
        <w:gridCol w:w="4320"/>
        <w:gridCol w:w="4320"/>
      </w:tblGrid>
      <w:tr>
        <w:tc>
          <w:tcPr>
            <w:tcW w:type="dxa" w:w="4320"/>
          </w:tcPr>
          <w:p>
            <w:r>
              <w:t>Normale</w:t>
            </w:r>
          </w:p>
        </w:tc>
        <w:tc>
          <w:tcPr>
            <w:tcW w:type="dxa" w:w="4320"/>
          </w:tcPr>
          <w:p>
            <w:r>
              <w:t xml:space="preserve">T  Score supérieure à - 1  </w:t>
            </w:r>
          </w:p>
        </w:tc>
      </w:tr>
      <w:tr>
        <w:tc>
          <w:tcPr>
            <w:tcW w:type="dxa" w:w="4320"/>
          </w:tcPr>
          <w:p>
            <w:r>
              <w:t>Ostéopénie (Diminution osseuse )</w:t>
            </w:r>
          </w:p>
        </w:tc>
        <w:tc>
          <w:tcPr>
            <w:tcW w:type="dxa" w:w="4320"/>
          </w:tcPr>
          <w:p>
            <w:r>
              <w:t xml:space="preserve">T  Score  compris entre – 1 et – 2.5    </w:t>
            </w:r>
          </w:p>
        </w:tc>
      </w:tr>
      <w:tr>
        <w:tc>
          <w:tcPr>
            <w:tcW w:type="dxa" w:w="4320"/>
          </w:tcPr>
          <w:p>
            <w:r>
              <w:t>Ostéoporose ( Perte osseuse )</w:t>
            </w:r>
          </w:p>
        </w:tc>
        <w:tc>
          <w:tcPr>
            <w:tcW w:type="dxa" w:w="4320"/>
          </w:tcPr>
          <w:p>
            <w:r>
              <w:t>T  Score Inférieur à – 2.5</w:t>
            </w:r>
          </w:p>
        </w:tc>
      </w:tr>
      <w:tr>
        <w:tc>
          <w:tcPr>
            <w:tcW w:type="dxa" w:w="4320"/>
          </w:tcPr>
          <w:p>
            <w:r>
              <w:t>Ostéoporose Sévère</w:t>
            </w:r>
          </w:p>
        </w:tc>
        <w:tc>
          <w:tcPr>
            <w:tcW w:type="dxa" w:w="4320"/>
          </w:tcPr>
          <w:p>
            <w:r>
              <w:t>T  Score Inférieur à – 2.5 + Fracture par fragilité osseuse</w:t>
            </w:r>
          </w:p>
        </w:tc>
      </w:tr>
    </w:tbl>
    <w:p>
      <w:r>
        <w:rPr>
          <w:b/>
        </w:rPr>
        <w:t xml:space="preserve"> </w:t>
      </w:r>
    </w:p>
    <w:p>
      <w:r>
        <w:rPr>
          <w:b/>
        </w:rPr>
      </w:r>
    </w:p>
    <w:p>
      <w:r>
        <w:rPr>
          <w:b/>
        </w:rPr>
      </w:r>
    </w:p>
    <w:p>
      <w:r>
        <w:rPr>
          <w:b/>
        </w:rPr>
      </w:r>
    </w:p>
    <w:p>
      <w:r>
        <w:rPr>
          <w:b/>
        </w:rPr>
      </w:r>
    </w:p>
    <w:p>
      <w:r>
        <w:rPr>
          <w:b/>
          <w:u w:val="single"/>
        </w:rPr>
        <w:t>Antécédents chirurgicaux</w:t>
      </w:r>
      <w:r>
        <w:rPr>
          <w:b/>
        </w:rPr>
        <w:t xml:space="preserve"> :  </w:t>
      </w:r>
    </w:p>
    <w:p>
      <w:r>
        <w:rPr>
          <w:b/>
        </w:rPr>
        <w:t xml:space="preserve"> </w:t>
      </w:r>
      <w:r>
        <w:rPr>
          <w:b/>
          <w:u w:val="single"/>
        </w:rPr>
        <w:t xml:space="preserve">Divers </w:t>
      </w:r>
      <w:r>
        <w:rPr>
          <w:b/>
        </w:rPr>
        <w:t xml:space="preserve">:    </w:t>
      </w:r>
    </w:p>
    <w:p>
      <w:r>
        <w:rPr>
          <w:b/>
        </w:rPr>
      </w:r>
    </w:p>
    <w:p>
      <w:r>
        <w:rPr>
          <w:b/>
          <w:u w:val="single"/>
        </w:rPr>
        <w:t>Des problèmes dentaires ?</w:t>
      </w:r>
      <w:r>
        <w:rPr>
          <w:b/>
        </w:rPr>
        <w:t xml:space="preserve"> :                                     </w:t>
      </w:r>
      <w:r>
        <w:rPr>
          <w:b/>
          <w:u w:val="single"/>
        </w:rPr>
        <w:t>Occlusion ou supra-occlusion dentaire</w:t>
      </w:r>
      <w:r>
        <w:rPr>
          <w:b/>
        </w:rPr>
        <w:t xml:space="preserve"> : </w:t>
      </w:r>
    </w:p>
    <w:p>
      <w:r>
        <w:rPr>
          <w:b/>
          <w:u w:val="single"/>
        </w:rPr>
        <w:t>Des problèmes de mâchoire</w:t>
      </w:r>
      <w:r>
        <w:rPr>
          <w:b/>
        </w:rPr>
        <w:t xml:space="preserve"> ?:                                 </w:t>
      </w:r>
      <w:r>
        <w:rPr>
          <w:b/>
          <w:u w:val="single"/>
        </w:rPr>
        <w:t>Mastication ?</w:t>
      </w:r>
    </w:p>
    <w:p>
      <w:r>
        <w:rPr>
          <w:b/>
          <w:u w:val="single"/>
        </w:rPr>
        <w:t xml:space="preserve">Portez-vous des prothèses </w:t>
      </w:r>
      <w:r>
        <w:rPr>
          <w:b/>
        </w:rPr>
        <w:t xml:space="preserve">?                                      </w:t>
      </w:r>
      <w:r>
        <w:rPr>
          <w:b/>
          <w:u w:val="single"/>
        </w:rPr>
        <w:t xml:space="preserve">Lacune dentaire : </w:t>
      </w:r>
      <w:r>
        <w:rPr>
          <w:b/>
        </w:rPr>
        <w:t xml:space="preserve">        </w:t>
      </w:r>
    </w:p>
    <w:p>
      <w:r>
        <w:rPr>
          <w:b/>
        </w:rPr>
        <w:t xml:space="preserve"> </w:t>
      </w:r>
      <w:r>
        <w:rPr>
          <w:b/>
          <w:u w:val="single"/>
        </w:rPr>
        <w:t>Avez-vous  un cancer ou une tumeur ?</w:t>
      </w:r>
    </w:p>
    <w:p>
      <w:r>
        <w:rPr>
          <w:b/>
        </w:rPr>
        <w:t xml:space="preserve"> </w:t>
      </w:r>
      <w:r>
        <w:rPr>
          <w:b/>
          <w:u w:val="single"/>
        </w:rPr>
        <w:t>Etes-vous hémophile</w:t>
      </w:r>
      <w:r>
        <w:rPr>
          <w:b/>
        </w:rPr>
        <w:t xml:space="preserve"> ?                                            </w:t>
      </w:r>
      <w:r>
        <w:rPr>
          <w:b/>
          <w:u w:val="single"/>
        </w:rPr>
        <w:t xml:space="preserve">Cas  d’ostéoporose : </w:t>
      </w:r>
    </w:p>
    <w:p>
      <w:r>
        <w:rPr>
          <w:b/>
        </w:rPr>
        <w:t xml:space="preserve">                    </w:t>
      </w:r>
    </w:p>
    <w:p>
      <w:r>
        <w:rPr>
          <w:b/>
          <w:u w:val="single"/>
        </w:rPr>
        <w:t>Troubles de la vision</w:t>
      </w:r>
      <w:r>
        <w:rPr>
          <w:b/>
        </w:rPr>
        <w:t xml:space="preserve"> : </w:t>
      </w:r>
    </w:p>
    <w:p>
      <w:r>
        <w:rPr>
          <w:b/>
        </w:rPr>
      </w:r>
    </w:p>
    <w:p>
      <w:r>
        <w:rPr>
          <w:b/>
        </w:rPr>
      </w:r>
    </w:p>
    <w:p>
      <w:r>
        <w:rPr>
          <w:b/>
          <w:u w:val="single"/>
        </w:rPr>
        <w:t>Questions relatives aux troubles actuels :</w:t>
      </w:r>
    </w:p>
    <w:p>
      <w:r>
        <w:rPr>
          <w:b/>
          <w:u w:val="single"/>
        </w:rPr>
      </w:r>
    </w:p>
    <w:p>
      <w:r>
        <w:rPr>
          <w:b/>
          <w:u w:val="single"/>
        </w:rPr>
        <w:t>Localisez ces troubles sur le dessin</w:t>
      </w:r>
      <w:r>
        <w:rPr>
          <w:b/>
        </w:rPr>
        <w:t>.</w:t>
      </w:r>
    </w:p>
    <w:p>
      <w:r>
        <w:rPr>
          <w:b/>
        </w:rPr>
        <w:t>Evaluez votre sensibilité à la douleur sur une échelle de 0 à  100</w:t>
      </w:r>
      <w:r>
        <w:rPr>
          <w:b/>
        </w:rPr>
        <w:t>……90…</w:t>
      </w:r>
    </w:p>
    <w:p>
      <w:r>
        <w:rPr>
          <w:b/>
          <w:u w:val="single"/>
        </w:rPr>
        <w:t>Localisation de la douleur</w:t>
      </w:r>
      <w:r>
        <w:rPr>
          <w:b/>
        </w:rPr>
        <w:t xml:space="preserve"> :  Cruralgie                   </w:t>
      </w:r>
      <w:r>
        <w:rPr>
          <w:b/>
          <w:u w:val="single"/>
        </w:rPr>
        <w:t>Depuis quand</w:t>
      </w:r>
      <w:r>
        <w:rPr>
          <w:b/>
        </w:rPr>
        <w:t xml:space="preserve"> ?  3 semaines</w:t>
      </w:r>
    </w:p>
    <w:p>
      <w:r>
        <w:rPr>
          <w:b/>
          <w:u w:val="single"/>
        </w:rPr>
        <w:t>Caractéristiques de la Douleur</w:t>
      </w:r>
      <w:r>
        <w:rPr>
          <w:b/>
        </w:rPr>
        <w:t xml:space="preserve"> :    Aigu   </w:t>
      </w:r>
      <w:r>
        <w:rPr>
          <w:b/>
        </w:rPr>
        <w:t>-    Fixe</w:t>
      </w:r>
      <w:r>
        <w:rPr>
          <w:b/>
        </w:rPr>
        <w:t xml:space="preserve">  -   </w:t>
      </w:r>
      <w:r>
        <w:rPr>
          <w:b/>
        </w:rPr>
        <w:t>Cuisante</w:t>
      </w:r>
      <w:r>
        <w:rPr>
          <w:b/>
        </w:rPr>
        <w:t xml:space="preserve">  -  </w:t>
      </w:r>
      <w:r>
        <w:rPr>
          <w:b/>
        </w:rPr>
        <w:t>Se déplace</w:t>
      </w:r>
      <w:r>
        <w:rPr>
          <w:b/>
        </w:rPr>
        <w:t xml:space="preserve">  -  </w:t>
      </w:r>
      <w:r>
        <w:rPr>
          <w:b/>
        </w:rPr>
        <w:t>Lancinante.</w:t>
      </w:r>
    </w:p>
    <w:p>
      <w:r>
        <w:rPr>
          <w:b/>
        </w:rPr>
        <w:t xml:space="preserve"> </w:t>
      </w:r>
      <w:r>
        <w:rPr>
          <w:b/>
        </w:rPr>
        <w:t xml:space="preserve">Lourdes ou sourde - Etendue </w:t>
      </w:r>
    </w:p>
    <w:p>
      <w:r>
        <w:rPr>
          <w:b/>
          <w:u w:val="single"/>
        </w:rPr>
        <w:t>Comportement / Apparition</w:t>
      </w:r>
      <w:r>
        <w:rPr>
          <w:b/>
        </w:rPr>
        <w:t xml:space="preserve"> ?  :   </w:t>
      </w:r>
      <w:r>
        <w:rPr>
          <w:b/>
        </w:rPr>
        <w:t xml:space="preserve">Le  Matin </w:t>
      </w:r>
      <w:r>
        <w:rPr>
          <w:b/>
        </w:rPr>
        <w:t xml:space="preserve">  -   </w:t>
      </w:r>
      <w:r>
        <w:rPr>
          <w:b/>
        </w:rPr>
        <w:t>Après-midi</w:t>
      </w:r>
      <w:r>
        <w:rPr>
          <w:b/>
        </w:rPr>
        <w:t xml:space="preserve">  -   </w:t>
      </w:r>
      <w:r>
        <w:rPr>
          <w:b/>
        </w:rPr>
        <w:t>Fin de journée</w:t>
      </w:r>
      <w:r>
        <w:rPr>
          <w:b/>
        </w:rPr>
        <w:t xml:space="preserve">  -  </w:t>
      </w:r>
      <w:r>
        <w:rPr>
          <w:b/>
        </w:rPr>
        <w:t>Nuit.</w:t>
      </w:r>
    </w:p>
    <w:p>
      <w:r>
        <w:rPr>
          <w:b/>
        </w:rPr>
      </w:r>
    </w:p>
    <w:p>
      <w:r>
        <w:rPr>
          <w:b/>
        </w:rPr>
        <w:t>Vos troubles sont-ils liés au climat ?  Vent (</w:t>
      </w:r>
      <w:r>
        <w:rPr>
          <w:b/>
        </w:rPr>
        <w:t xml:space="preserve">    </w:t>
      </w:r>
      <w:r>
        <w:rPr>
          <w:b/>
        </w:rPr>
        <w:t>), Froid (</w:t>
      </w:r>
      <w:r>
        <w:rPr>
          <w:b/>
        </w:rPr>
        <w:t xml:space="preserve">    </w:t>
      </w:r>
      <w:r>
        <w:rPr>
          <w:b/>
        </w:rPr>
        <w:t>), Chaleur (</w:t>
      </w:r>
      <w:r>
        <w:rPr>
          <w:b/>
        </w:rPr>
        <w:t xml:space="preserve">    </w:t>
      </w:r>
      <w:r>
        <w:rPr>
          <w:b/>
        </w:rPr>
        <w:t>), Humidité (</w:t>
      </w:r>
      <w:r>
        <w:rPr>
          <w:b/>
        </w:rPr>
        <w:t xml:space="preserve">     </w:t>
      </w:r>
      <w:r>
        <w:rPr>
          <w:b/>
        </w:rPr>
        <w:t>).</w:t>
      </w:r>
    </w:p>
    <w:p>
      <w:r>
        <w:rPr>
          <w:b/>
        </w:rPr>
      </w:r>
    </w:p>
    <w:p>
      <w:r>
        <w:rPr>
          <w:b/>
        </w:rPr>
        <w:t xml:space="preserve">Quels sont les </w:t>
      </w:r>
      <w:r>
        <w:rPr>
          <w:b/>
          <w:u w:val="single"/>
        </w:rPr>
        <w:t>facteurs calmants</w:t>
      </w:r>
      <w:r>
        <w:rPr>
          <w:b/>
        </w:rPr>
        <w:t xml:space="preserve"> ? Chaleur (</w:t>
      </w:r>
      <w:r>
        <w:rPr>
          <w:b/>
        </w:rPr>
        <w:t xml:space="preserve"> X </w:t>
      </w:r>
      <w:r>
        <w:rPr>
          <w:b/>
        </w:rPr>
        <w:t>), Froid (</w:t>
      </w:r>
      <w:r>
        <w:rPr>
          <w:b/>
        </w:rPr>
        <w:t xml:space="preserve">    </w:t>
      </w:r>
      <w:r>
        <w:rPr>
          <w:b/>
        </w:rPr>
        <w:t>), Palpation (</w:t>
      </w:r>
      <w:r>
        <w:rPr>
          <w:b/>
        </w:rPr>
        <w:t xml:space="preserve"> X </w:t>
      </w:r>
      <w:r>
        <w:rPr>
          <w:b/>
        </w:rPr>
        <w:t xml:space="preserve">), Repos( </w:t>
      </w:r>
      <w:r>
        <w:rPr>
          <w:b/>
        </w:rPr>
        <w:t xml:space="preserve">   </w:t>
      </w:r>
      <w:r>
        <w:rPr>
          <w:b/>
        </w:rPr>
        <w:t>), Effort(    )</w:t>
      </w:r>
    </w:p>
    <w:p>
      <w:r>
        <w:rPr>
          <w:b/>
        </w:rPr>
      </w:r>
    </w:p>
    <w:p>
      <w:r>
        <w:rPr>
          <w:b/>
        </w:rPr>
        <w:t xml:space="preserve">Quels sont les </w:t>
      </w:r>
      <w:r>
        <w:rPr>
          <w:b/>
          <w:u w:val="single"/>
        </w:rPr>
        <w:t>facteurs aggravant</w:t>
      </w:r>
      <w:r>
        <w:rPr>
          <w:b/>
        </w:rPr>
        <w:t xml:space="preserve"> ? S’asseoir(</w:t>
      </w:r>
      <w:r>
        <w:rPr>
          <w:b/>
        </w:rPr>
        <w:t xml:space="preserve"> X </w:t>
      </w:r>
      <w:r>
        <w:rPr>
          <w:b/>
        </w:rPr>
        <w:t xml:space="preserve">), Se relever ( </w:t>
      </w:r>
      <w:r>
        <w:rPr>
          <w:b/>
        </w:rPr>
        <w:t xml:space="preserve">X </w:t>
      </w:r>
      <w:r>
        <w:rPr>
          <w:b/>
        </w:rPr>
        <w:t xml:space="preserve"> ), Rester debout(</w:t>
      </w:r>
      <w:r>
        <w:rPr>
          <w:b/>
        </w:rPr>
        <w:t xml:space="preserve"> X  </w:t>
      </w:r>
      <w:r>
        <w:rPr>
          <w:b/>
        </w:rPr>
        <w:t>),</w:t>
      </w:r>
    </w:p>
    <w:p>
      <w:r>
        <w:rPr>
          <w:b/>
        </w:rPr>
        <w:t>Se baisser(</w:t>
      </w:r>
      <w:r>
        <w:rPr>
          <w:b/>
        </w:rPr>
        <w:t xml:space="preserve"> X </w:t>
      </w:r>
      <w:r>
        <w:rPr>
          <w:b/>
        </w:rPr>
        <w:t>), Se redresser(</w:t>
      </w:r>
      <w:r>
        <w:rPr>
          <w:b/>
        </w:rPr>
        <w:t>X</w:t>
      </w:r>
      <w:r>
        <w:rPr>
          <w:b/>
        </w:rPr>
        <w:t>), Se tourner(</w:t>
      </w:r>
      <w:r>
        <w:rPr>
          <w:b/>
        </w:rPr>
        <w:t xml:space="preserve"> X </w:t>
      </w:r>
      <w:r>
        <w:rPr>
          <w:b/>
        </w:rPr>
        <w:t>), Se coucher(</w:t>
      </w:r>
      <w:r>
        <w:rPr>
          <w:b/>
        </w:rPr>
        <w:t xml:space="preserve">    </w:t>
      </w:r>
      <w:r>
        <w:rPr>
          <w:b/>
        </w:rPr>
        <w:t>), Courir(</w:t>
      </w:r>
      <w:r>
        <w:rPr>
          <w:b/>
        </w:rPr>
        <w:t xml:space="preserve"> X </w:t>
      </w:r>
      <w:r>
        <w:rPr>
          <w:b/>
        </w:rPr>
        <w:t>), Soulever un poids(</w:t>
      </w:r>
      <w:r>
        <w:rPr>
          <w:b/>
        </w:rPr>
        <w:t xml:space="preserve"> X</w:t>
      </w:r>
      <w:r>
        <w:rPr>
          <w:b/>
        </w:rPr>
        <w:t>), Porter un poids (</w:t>
      </w:r>
      <w:r>
        <w:rPr>
          <w:b/>
        </w:rPr>
        <w:t>X</w:t>
      </w:r>
      <w:r>
        <w:rPr>
          <w:b/>
        </w:rPr>
        <w:t>),Tousser(</w:t>
      </w:r>
      <w:r>
        <w:rPr>
          <w:b/>
        </w:rPr>
        <w:t xml:space="preserve">    </w:t>
      </w:r>
      <w:r>
        <w:rPr>
          <w:b/>
        </w:rPr>
        <w:t>), Appuyer(</w:t>
      </w:r>
      <w:r>
        <w:rPr>
          <w:b/>
        </w:rPr>
        <w:t xml:space="preserve"> X </w:t>
      </w:r>
      <w:r>
        <w:rPr>
          <w:b/>
        </w:rPr>
        <w:t>),  Autres</w:t>
      </w:r>
    </w:p>
    <w:p>
      <w:r>
        <w:rPr>
          <w:b/>
        </w:rPr>
      </w:r>
    </w:p>
    <w:p>
      <w:r>
        <w:rPr>
          <w:b/>
          <w:u w:val="single"/>
        </w:rPr>
        <w:t>Fréquence des douleurs</w:t>
      </w:r>
      <w:r>
        <w:rPr>
          <w:b/>
        </w:rPr>
        <w:t xml:space="preserve"> :  Rarement (</w:t>
      </w:r>
      <w:r>
        <w:rPr>
          <w:b/>
        </w:rPr>
        <w:t xml:space="preserve">    </w:t>
      </w:r>
      <w:r>
        <w:rPr>
          <w:b/>
        </w:rPr>
        <w:t>), Occasionnellement (</w:t>
      </w:r>
      <w:r>
        <w:rPr>
          <w:b/>
        </w:rPr>
        <w:t xml:space="preserve">    </w:t>
      </w:r>
      <w:r>
        <w:rPr>
          <w:b/>
        </w:rPr>
        <w:t>), Fréquemment (</w:t>
      </w:r>
      <w:r>
        <w:rPr>
          <w:b/>
        </w:rPr>
        <w:t xml:space="preserve"> x </w:t>
      </w:r>
      <w:r>
        <w:rPr>
          <w:b/>
        </w:rPr>
        <w:t>), Repos (</w:t>
      </w:r>
      <w:r>
        <w:rPr>
          <w:b/>
        </w:rPr>
        <w:t xml:space="preserve"> x</w:t>
      </w:r>
      <w:r>
        <w:rPr>
          <w:b/>
        </w:rPr>
        <w:t xml:space="preserve"> )</w:t>
      </w:r>
    </w:p>
    <w:p>
      <w:r>
        <w:rPr>
          <w:b/>
        </w:rPr>
        <w:t>En permanence (</w:t>
      </w:r>
      <w:r>
        <w:rPr>
          <w:b/>
        </w:rPr>
        <w:t xml:space="preserve">    </w:t>
      </w:r>
      <w:r>
        <w:rPr>
          <w:b/>
        </w:rPr>
        <w:t>), A l’effort (</w:t>
      </w:r>
      <w:r>
        <w:rPr>
          <w:b/>
        </w:rPr>
        <w:t xml:space="preserve">x </w:t>
      </w:r>
      <w:r>
        <w:rPr>
          <w:b/>
        </w:rPr>
        <w:t>).</w:t>
      </w:r>
    </w:p>
    <w:p>
      <w:r>
        <w:rPr>
          <w:b/>
        </w:rPr>
      </w:r>
    </w:p>
    <w:p>
      <w:r>
        <w:rPr>
          <w:b/>
        </w:rPr>
        <w:t xml:space="preserve">Anamnèse : D’après la patiente âgé 80 ans, elle souffre d’une </w:t>
      </w:r>
      <w:r>
        <w:rPr>
          <w:b/>
        </w:rPr>
        <w:t>cruralgie</w:t>
      </w:r>
      <w:r>
        <w:rPr>
          <w:b/>
        </w:rPr>
        <w:t xml:space="preserve"> </w:t>
      </w:r>
      <w:r>
        <w:rPr>
          <w:b/>
        </w:rPr>
        <w:t>Droite</w:t>
      </w:r>
      <w:r>
        <w:rPr>
          <w:b/>
        </w:rPr>
        <w:t xml:space="preserve"> avec blocage du bassin. Elle a consulté des traumatologues qui lui ont diagnostiqué : </w:t>
      </w:r>
      <w:r>
        <w:rPr>
          <w:b/>
        </w:rPr>
        <w:t>une cruralgie</w:t>
      </w:r>
      <w:r>
        <w:rPr>
          <w:b/>
        </w:rPr>
        <w:t xml:space="preserve">. Elle a longtemps utilisé des anti-inflammatoires et des antalgiques sans succès.  </w:t>
      </w:r>
    </w:p>
    <w:p>
      <w:r>
        <w:rPr>
          <w:b/>
        </w:rPr>
      </w:r>
    </w:p>
    <w:p>
      <w:r>
        <w:rPr>
          <w:b/>
        </w:rPr>
        <w:t xml:space="preserve">IRM  Rachis lombaire : Hernie discale en </w:t>
      </w:r>
      <w:r>
        <w:rPr>
          <w:b/>
        </w:rPr>
        <w:t>L5/S1</w:t>
      </w:r>
      <w:r>
        <w:rPr>
          <w:b/>
        </w:rPr>
        <w:t xml:space="preserve"> et </w:t>
      </w:r>
      <w:r>
        <w:rPr>
          <w:b/>
        </w:rPr>
        <w:t>L2/L3.</w:t>
      </w:r>
      <w:r>
        <w:rPr>
          <w:b/>
        </w:rPr>
        <w:t xml:space="preserve"> </w:t>
      </w:r>
    </w:p>
    <w:p>
      <w:r>
        <w:rPr>
          <w:b/>
        </w:rPr>
      </w:r>
    </w:p>
    <w:p>
      <w:r>
        <w:rPr>
          <w:b/>
        </w:rPr>
        <w:t>Au cabinet : Elle est tellement mal au point, qu’il est difficile de lui faire le test de Lassègue.</w:t>
      </w:r>
    </w:p>
    <w:p>
      <w:r>
        <w:rPr>
          <w:b/>
        </w:rPr>
      </w:r>
    </w:p>
    <w:p>
      <w:r>
        <w:rPr>
          <w:b/>
        </w:rPr>
        <w:t>Nous sommes passés en ostéopathie viscéro-structurelle  (MI plus long à droite) avec difficulté de pousser sa jambe droite. Visage terne (Troubles du DDI + Circulation du sang).</w:t>
      </w:r>
    </w:p>
    <w:p>
      <w:r>
        <w:rPr>
          <w:b/>
        </w:rPr>
        <w:t>Nous avons débloqué la DDI ( Dysfonction Diaphragmatique Inversée), Normaliser l’articulation Fois/Diaphragme ( Foie/D ),  redonner une tension équilibrée aux muscles iliaques, muscles psoas et les Muscles des MI.</w:t>
      </w:r>
    </w:p>
    <w:p>
      <w:r>
        <w:rPr>
          <w:b/>
        </w:rPr>
        <w:t>Normalisation du bassin. Vérification en palpation : légère douleur au niveau de L5/S1</w:t>
      </w:r>
    </w:p>
    <w:p>
      <w:r>
        <w:rPr>
          <w:b/>
        </w:rPr>
      </w:r>
    </w:p>
    <w:p>
      <w:r>
        <w:rPr>
          <w:b/>
          <w:u w:val="single"/>
        </w:rPr>
        <w:t>Séance  25/02/2025         1</w:t>
      </w:r>
    </w:p>
    <w:p>
      <w:r>
        <w:rPr>
          <w:b/>
          <w:u w:val="single"/>
        </w:rPr>
        <w:t xml:space="preserve">Observations : </w:t>
      </w:r>
      <w:r>
        <w:rPr>
          <w:b/>
        </w:rPr>
        <w:t>Test de Lassègue :</w:t>
      </w:r>
      <w:r>
        <w:rPr>
          <w:b/>
          <w:u w:val="single"/>
        </w:rPr>
        <w:t xml:space="preserve"> Pas effectué</w:t>
      </w:r>
      <w:r>
        <w:rPr>
          <w:b/>
        </w:rPr>
        <w:t xml:space="preserve">. </w:t>
      </w:r>
      <w:r>
        <w:rPr>
          <w:b/>
          <w:u w:val="single"/>
        </w:rPr>
        <w:t xml:space="preserve"> </w:t>
      </w:r>
      <w:r>
        <w:rPr>
          <w:b/>
        </w:rPr>
        <w:t>Elle n’est pas sous antalgique.</w:t>
      </w:r>
    </w:p>
    <w:p>
      <w:r>
        <w:rPr>
          <w:b/>
        </w:rPr>
        <w:t>Douleur à la palpation : 30VB+Point T +31VB +40VB.</w:t>
      </w:r>
    </w:p>
    <w:p>
      <w:r>
        <w:rPr>
          <w:b/>
        </w:rPr>
        <w:t xml:space="preserve">La palpation sur le MTM (Méridien Tendino-musculaire) de la VB (Vésicule Biliaire) qui parcout tout le trajet latéral du membre inférieur, de la coxo-fémorale, en passant par le Fascia Lata ; Tête du Péroné, le long de la Fibula pour terminer au niveau la malléole externe. C’est le chemin du sciatique latérale. Nous allons donc poncturé les points du Méridien de la VB, en commençant par un point incontournable le 30VB ( passage du nerf sciatique sous le muscle Pyramidal.  </w:t>
      </w:r>
    </w:p>
    <w:p>
      <w:r>
        <w:rPr>
          <w:b/>
        </w:rPr>
        <w:t>Les points 30VB(T+M) + point T(T+M) +31VB +34VB+39VB+40VB +3R(T)</w:t>
      </w:r>
    </w:p>
    <w:p>
      <w:r>
        <w:rPr>
          <w:b/>
        </w:rPr>
      </w:r>
    </w:p>
    <w:p>
      <w:r>
        <w:rPr>
          <w:b/>
          <w:u w:val="single"/>
        </w:rPr>
        <w:t>Remarque</w:t>
      </w:r>
      <w:r>
        <w:rPr>
          <w:b/>
        </w:rPr>
        <w:t xml:space="preserve"> : pas de douleur à la palpation au niveau lombaire. Remarque : Absence de douleur au bassin mais c’est au genou Droit qu’elle ressent encore une douleur très intense.</w:t>
      </w:r>
    </w:p>
    <w:p>
      <w:r>
        <w:rPr>
          <w:b/>
        </w:rPr>
      </w:r>
    </w:p>
    <w:p>
      <w:r>
        <w:rPr>
          <w:b/>
          <w:u w:val="single"/>
        </w:rPr>
        <w:t>Séance  28/02/2025</w:t>
      </w:r>
      <w:r>
        <w:rPr>
          <w:b/>
        </w:rPr>
        <w:t xml:space="preserve">              2</w:t>
      </w:r>
    </w:p>
    <w:p>
      <w:r>
        <w:rPr>
          <w:b/>
          <w:u w:val="single"/>
        </w:rPr>
        <w:t>Observations</w:t>
      </w:r>
      <w:r>
        <w:rPr>
          <w:b/>
        </w:rPr>
        <w:t xml:space="preserve"> :   La douleur se trouve dans le genou droit avec douleur crurale. Très abattu, très fatiguée, visage terne, avec une position assise sur une fesse. Elle a de grandes difficultés pour se déplacer. Pendant la séance, elle était très récalcitrante et sceptique. </w:t>
      </w:r>
    </w:p>
    <w:p>
      <w:r>
        <w:rPr>
          <w:b/>
        </w:rPr>
        <w:t>Nous sommes passés en ostéopathie biomécanique et viscérale.</w:t>
      </w:r>
    </w:p>
    <w:p>
      <w:r>
        <w:rPr>
          <w:b/>
        </w:rPr>
        <w:t>Travail viscérale, psoas+ iliaque + Technique de Moneyron  sur les chaînes musculaires du MI.</w:t>
      </w:r>
    </w:p>
    <w:p>
      <w:r>
        <w:rPr>
          <w:b/>
        </w:rPr>
        <w:t>Normalisation du musculaire + rééquilibrage du viscérale. Normalisation des iliaques (Ilium D en antériorité et ilium G en postériorité), sacrum en torsion vers la gauche.</w:t>
      </w:r>
    </w:p>
    <w:p>
      <w:r>
        <w:rPr>
          <w:b/>
        </w:rPr>
        <w:t>Normalisation de la DDI + Atlas/axis</w:t>
      </w:r>
    </w:p>
    <w:p>
      <w:r>
        <w:rPr>
          <w:b/>
        </w:rPr>
      </w:r>
    </w:p>
    <w:p>
      <w:r>
        <w:rPr>
          <w:b/>
          <w:u w:val="single"/>
        </w:rPr>
        <w:t xml:space="preserve">Séance 06/03/2025 </w:t>
      </w:r>
      <w:r>
        <w:rPr>
          <w:b/>
        </w:rPr>
        <w:t xml:space="preserve">     3</w:t>
      </w:r>
    </w:p>
    <w:p>
      <w:r>
        <w:rPr>
          <w:b/>
          <w:u w:val="single"/>
        </w:rPr>
        <w:t xml:space="preserve">Observations </w:t>
      </w:r>
      <w:r>
        <w:rPr>
          <w:b/>
        </w:rPr>
        <w:t>: La séance d’ostéopathie lui a été bénéfique pendant 2 jours sans aucune douleur et ensuite la douleur a recommencé au genou. La région du 8F ( 8</w:t>
      </w:r>
      <w:r>
        <w:rPr>
          <w:b/>
        </w:rPr>
        <w:t>ème</w:t>
      </w:r>
      <w:r>
        <w:rPr>
          <w:b/>
        </w:rPr>
        <w:t xml:space="preserve"> point du méridien du Foie). </w:t>
      </w:r>
    </w:p>
    <w:p>
      <w:r>
        <w:rPr>
          <w:b/>
        </w:rPr>
        <w:t>La région douloureuse du genou s’est focalisée sur la partie latérale interne du genou droit.</w:t>
      </w:r>
    </w:p>
    <w:p>
      <w:r>
        <w:rPr>
          <w:b/>
        </w:rPr>
        <w:t>Nous observons un blocage du diaphragme et une tension du muscle psoas et muscle iliaque droit.</w:t>
      </w:r>
    </w:p>
    <w:p>
      <w:r>
        <w:rPr>
          <w:b/>
        </w:rPr>
        <w:t>Normalisation du viscérale+ DDI.  Test de Lassègue : Négatif en palpant la zone du GI/Ig</w:t>
      </w:r>
    </w:p>
    <w:p>
      <w:r>
        <w:rPr>
          <w:b/>
        </w:rPr>
        <w:t>Le Test de Lassègue seule sans utiliser la main céphalique sur un organe viscéral permet de tester le neurologique lombaire. Mais si, en faisant le test de Lassègue et en utilisant la palpation d’un fascia d’un organe suspect ou à tester, la douleur disparaît, c’est que la réponse confirme le trouble viscéral correspondant. Ici, c’est le colon ou l’ Intestin Grêle.</w:t>
      </w:r>
    </w:p>
    <w:p>
      <w:r>
        <w:rPr>
          <w:b/>
        </w:rPr>
        <w:t>C’est donc d’ordre viscéral et circulatoire.</w:t>
      </w:r>
    </w:p>
    <w:p>
      <w:r>
        <w:rPr>
          <w:b/>
        </w:rPr>
        <w:t>Acu : E25(D) +15Rate (D) + 12RM(D) + 15M(D) +40V +8F(D) point Ashi+ 6 Rate (D) douloureux à la pression +4GI(D) à gauche +E30(D) douloureux. Massage au niveau du creux poplité</w:t>
      </w:r>
    </w:p>
    <w:p>
      <w:r>
        <w:rPr>
          <w:b/>
        </w:rPr>
      </w:r>
    </w:p>
    <w:p>
      <w:r>
        <w:rPr>
          <w:b/>
          <w:u w:val="single"/>
        </w:rPr>
        <w:t>Séance  10/03/2025</w:t>
      </w:r>
      <w:r>
        <w:rPr>
          <w:b/>
        </w:rPr>
        <w:t xml:space="preserve">        4</w:t>
      </w:r>
    </w:p>
    <w:p>
      <w:r>
        <w:rPr>
          <w:b/>
          <w:u w:val="single"/>
        </w:rPr>
        <w:t xml:space="preserve">Observations </w:t>
      </w:r>
      <w:r>
        <w:rPr>
          <w:b/>
        </w:rPr>
        <w:t xml:space="preserve">: Une petite amélioration, mais cette nuit, elle n’a pas pu dormir. Pour la première fois, elle montre la région de la douleur au niveau de </w:t>
      </w:r>
      <w:r>
        <w:rPr>
          <w:b/>
        </w:rPr>
        <w:t>L4/L5</w:t>
      </w:r>
      <w:r>
        <w:rPr>
          <w:b/>
        </w:rPr>
        <w:t>.  Ce qui est positif puisqu’elle ne savait pas où la douleur commençait.</w:t>
      </w:r>
    </w:p>
    <w:p>
      <w:r>
        <w:rPr>
          <w:b/>
        </w:rPr>
        <w:t xml:space="preserve">Les points Huatuojiaji </w:t>
      </w:r>
      <w:r>
        <w:rPr>
          <w:b/>
        </w:rPr>
        <w:t>L4/L5(T+M)</w:t>
      </w:r>
      <w:r>
        <w:rPr>
          <w:b/>
        </w:rPr>
        <w:t xml:space="preserve"> +</w:t>
      </w:r>
      <w:r>
        <w:rPr>
          <w:b/>
        </w:rPr>
        <w:t>L3/L4(T+M)</w:t>
      </w:r>
      <w:r>
        <w:rPr>
          <w:b/>
        </w:rPr>
        <w:t xml:space="preserve"> +L5/S1 +L3/L2 + Ajout de 40V+57V+58V+ 30VB(D). Travail en ostéopathie structurel pour débloquer les thoraciques.</w:t>
      </w:r>
    </w:p>
    <w:p>
      <w:r>
        <w:rPr>
          <w:b/>
        </w:rPr>
        <w:t xml:space="preserve">Remarque : Nous lui conseillons de bien s’installer assise et ne pas se contortionner. </w:t>
      </w:r>
    </w:p>
    <w:p>
      <w:r>
        <w:rPr>
          <w:b/>
        </w:rPr>
      </w:r>
    </w:p>
    <w:p>
      <w:r>
        <w:rPr>
          <w:b/>
          <w:u w:val="single"/>
        </w:rPr>
        <w:t>Séance  13/03/2025</w:t>
      </w:r>
      <w:r>
        <w:rPr>
          <w:b/>
        </w:rPr>
        <w:t xml:space="preserve">       5</w:t>
      </w:r>
    </w:p>
    <w:p>
      <w:r>
        <w:rPr>
          <w:b/>
          <w:u w:val="single"/>
        </w:rPr>
        <w:t xml:space="preserve">Observations </w:t>
      </w:r>
      <w:r>
        <w:rPr>
          <w:b/>
        </w:rPr>
        <w:t>: Elle a pour la première fois marcher 1 Heure mais elle a eu mal au genou droit.</w:t>
      </w:r>
    </w:p>
    <w:p>
      <w:r>
        <w:rPr>
          <w:b/>
        </w:rPr>
        <w:t xml:space="preserve">Normal puisqu’elle n’a pas su patienter. Elle aurait dû marcher mais modérément. </w:t>
      </w:r>
    </w:p>
    <w:p>
      <w:r>
        <w:rPr>
          <w:b/>
        </w:rPr>
        <w:t xml:space="preserve">Les points Huatuojiaji </w:t>
      </w:r>
      <w:r>
        <w:rPr>
          <w:b/>
        </w:rPr>
        <w:t>L5/S1(T+M)</w:t>
      </w:r>
      <w:r>
        <w:rPr>
          <w:b/>
        </w:rPr>
        <w:t xml:space="preserve"> +L4/L5+L4/L3+</w:t>
      </w:r>
      <w:r>
        <w:rPr>
          <w:b/>
        </w:rPr>
        <w:t>L3/L2(T+M)</w:t>
      </w:r>
      <w:r>
        <w:rPr>
          <w:b/>
        </w:rPr>
        <w:t xml:space="preserve"> +L2/L1 +</w:t>
      </w:r>
      <w:r>
        <w:rPr>
          <w:b/>
        </w:rPr>
        <w:t>S2 bilatérale</w:t>
      </w:r>
      <w:r>
        <w:rPr>
          <w:b/>
        </w:rPr>
        <w:t>.</w:t>
      </w:r>
    </w:p>
    <w:p>
      <w:r>
        <w:rPr>
          <w:b/>
        </w:rPr>
        <w:t>Les points selon le canal de la Vessie : 40V+ 57V+58V+39V.</w:t>
      </w:r>
    </w:p>
    <w:p>
      <w:r>
        <w:rPr>
          <w:b/>
        </w:rPr>
        <w:t xml:space="preserve">Travail en ostéopathie viscéral pour décongestionner le plancher pelvien. Remarque : beaucoup de progrès. </w:t>
      </w:r>
    </w:p>
    <w:p>
      <w:r>
        <w:rPr>
          <w:b/>
        </w:rPr>
      </w:r>
    </w:p>
    <w:p>
      <w:r>
        <w:rPr>
          <w:b/>
          <w:u w:val="single"/>
        </w:rPr>
        <w:t>Séance  18/03/2025</w:t>
      </w:r>
      <w:r>
        <w:rPr>
          <w:b/>
        </w:rPr>
        <w:t xml:space="preserve">     6</w:t>
      </w:r>
    </w:p>
    <w:p>
      <w:r>
        <w:rPr>
          <w:b/>
          <w:u w:val="single"/>
        </w:rPr>
        <w:t xml:space="preserve">Observations </w:t>
      </w:r>
      <w:r>
        <w:rPr>
          <w:b/>
        </w:rPr>
        <w:t xml:space="preserve">: Pour la première fois, sa posture a changé, elle marche plus équilibrée d’après les observateurs. Par contre une douleur qu’elle n’avait pas, vient faire son apparition en MTM de la Vessie. On observe en effet une ligne bien marquée et horizontale au niveau de </w:t>
      </w:r>
      <w:r>
        <w:rPr>
          <w:b/>
        </w:rPr>
        <w:t>L5/S1</w:t>
      </w:r>
      <w:r>
        <w:rPr>
          <w:b/>
        </w:rPr>
        <w:t>.</w:t>
      </w:r>
    </w:p>
    <w:p>
      <w:r>
        <w:rPr>
          <w:b/>
        </w:rPr>
        <w:t>Douleur à la palpation au niveau de L5/S1 et S2 à droite.</w:t>
      </w:r>
    </w:p>
    <w:p>
      <w:r>
        <w:rPr>
          <w:b/>
        </w:rPr>
        <w:t xml:space="preserve">Les points Huatuojiaji </w:t>
      </w:r>
      <w:r>
        <w:rPr>
          <w:b/>
        </w:rPr>
        <w:t>L5/S1(T+M</w:t>
      </w:r>
      <w:r>
        <w:rPr>
          <w:b/>
        </w:rPr>
        <w:t>) +S2(T+M) +L4/L5/L4/L3+</w:t>
      </w:r>
      <w:r>
        <w:rPr>
          <w:b/>
        </w:rPr>
        <w:t>L3/L2(T+M)</w:t>
      </w:r>
    </w:p>
    <w:p>
      <w:r>
        <w:rPr>
          <w:b/>
        </w:rPr>
        <w:t>Ajout de 40V+57V+58V+39V+60V. Remarque : Elle nous avoue une constipation chronique surtout avec on observe une énorme tension du colon ascendant.</w:t>
      </w:r>
    </w:p>
    <w:p>
      <w:r>
        <w:rPr>
          <w:b/>
        </w:rPr>
      </w:r>
    </w:p>
    <w:p>
      <w:r>
        <w:rPr>
          <w:b/>
        </w:rPr>
      </w:r>
    </w:p>
    <w:p>
      <w:r>
        <w:rPr>
          <w:b/>
        </w:rPr>
      </w:r>
    </w:p>
    <w:p>
      <w:r>
        <w:rPr>
          <w:b/>
        </w:rPr>
      </w:r>
    </w:p>
    <w:p>
      <w:r>
        <w:rPr>
          <w:b/>
        </w:rPr>
      </w:r>
    </w:p>
    <w:p>
      <w:r>
        <w:rPr>
          <w:b/>
          <w:u w:val="single"/>
        </w:rPr>
        <w:t>Séance 21/03/2025</w:t>
      </w:r>
      <w:r>
        <w:rPr>
          <w:b/>
        </w:rPr>
        <w:t xml:space="preserve">      7</w:t>
      </w:r>
    </w:p>
    <w:p>
      <w:r>
        <w:rPr>
          <w:b/>
          <w:u w:val="single"/>
        </w:rPr>
        <w:t>Observations</w:t>
      </w:r>
      <w:r>
        <w:rPr>
          <w:b/>
        </w:rPr>
        <w:t xml:space="preserve"> : En salle d’attente, elle est assise pour la première fois sans être pliée en deux ou en étant assise sur un côté fessier. Elle ne présente pas de plaintes. Nous passons au traitement lombaire afin atteindre les racines nerveuses du nerf crural aux étages L3/L2-L3/L4.</w:t>
      </w:r>
    </w:p>
    <w:p>
      <w:r>
        <w:rPr>
          <w:b/>
        </w:rPr>
        <w:t xml:space="preserve">Traitement des huatuojiaji </w:t>
      </w:r>
      <w:r>
        <w:rPr>
          <w:b/>
        </w:rPr>
        <w:t>L5/S1(T+M)</w:t>
      </w:r>
      <w:r>
        <w:rPr>
          <w:b/>
        </w:rPr>
        <w:t xml:space="preserve"> +L4/L5+L4/L3+</w:t>
      </w:r>
      <w:r>
        <w:rPr>
          <w:b/>
        </w:rPr>
        <w:t>L3/L2(T+M)</w:t>
      </w:r>
      <w:r>
        <w:rPr>
          <w:b/>
        </w:rPr>
        <w:t xml:space="preserve"> +23V(T)</w:t>
      </w:r>
    </w:p>
    <w:p>
      <w:r>
        <w:rPr>
          <w:b/>
        </w:rPr>
        <w:t>Massage des lombaires.</w:t>
      </w:r>
    </w:p>
    <w:p>
      <w:r>
        <w:rPr>
          <w:b/>
        </w:rPr>
      </w:r>
    </w:p>
    <w:p>
      <w:r>
        <w:rPr>
          <w:b/>
          <w:u w:val="single"/>
        </w:rPr>
        <w:t xml:space="preserve">Séance  28/03/2025  </w:t>
      </w:r>
      <w:r>
        <w:rPr>
          <w:b/>
        </w:rPr>
        <w:t xml:space="preserve">     8</w:t>
      </w:r>
    </w:p>
    <w:p>
      <w:r>
        <w:rPr>
          <w:b/>
          <w:u w:val="single"/>
        </w:rPr>
        <w:t xml:space="preserve">Observations </w:t>
      </w:r>
      <w:r>
        <w:rPr>
          <w:b/>
        </w:rPr>
        <w:t>: Ca a diminué dans son ensemble, mais elle ressent toujours sa cruralgie qui devient intermittente avec douleur à la coxo-fémorale droite en palpation. Le genou droit est douloureux.</w:t>
      </w:r>
    </w:p>
    <w:p>
      <w:r>
        <w:rPr>
          <w:b/>
        </w:rPr>
        <w:t>Les points Huatuojiaji L5/S1+L4/L5+</w:t>
      </w:r>
      <w:r>
        <w:rPr>
          <w:b/>
        </w:rPr>
        <w:t>L4/L3(T+M) +L3/L2(T+M)</w:t>
      </w:r>
      <w:r>
        <w:rPr>
          <w:b/>
        </w:rPr>
        <w:t xml:space="preserve"> +L1/L2 +23V(T)</w:t>
      </w:r>
    </w:p>
    <w:p>
      <w:r>
        <w:rPr>
          <w:b/>
        </w:rPr>
        <w:t xml:space="preserve">Ajout des points du genou : 10R(T) +7 R(T) + 40V + Point T +30VB +31VB +39VB(T)   </w:t>
      </w:r>
    </w:p>
    <w:p>
      <w:r>
        <w:rPr>
          <w:b/>
        </w:rPr>
      </w:r>
    </w:p>
    <w:p>
      <w:r>
        <w:rPr>
          <w:b/>
          <w:u w:val="single"/>
        </w:rPr>
        <w:t>Séance  28/03/2025</w:t>
      </w:r>
      <w:r>
        <w:rPr>
          <w:b/>
        </w:rPr>
        <w:t xml:space="preserve">        9</w:t>
      </w:r>
    </w:p>
    <w:p>
      <w:r>
        <w:rPr>
          <w:b/>
          <w:u w:val="single"/>
        </w:rPr>
        <w:t xml:space="preserve">Observations </w:t>
      </w:r>
      <w:r>
        <w:rPr>
          <w:b/>
        </w:rPr>
        <w:t xml:space="preserve">: Elle se plaint encore mais plus de sa cruralgie mais d’un trajet de douleur qui démarre au niveau du pubis ou de l’aîne droite et qui parcourt un trajet (MTM de la Rate et celui de la VB à jusqu’au genou. Nous trouvons en palpation, une douleur au niveau de E30 à droite. </w:t>
      </w:r>
    </w:p>
    <w:p>
      <w:r>
        <w:rPr>
          <w:b/>
        </w:rPr>
        <w:t xml:space="preserve">E30 est bilatérale et se trouve sur le ligament inguinale à 1 cm ½ à l’extérieure de la symphyse pubienne. Nous piquons donc : Les points : E30 +les 3 points du genou  +  et douleur au niveau du MTM de la VB région cuisse. Puis nous remarquons qu’il y a </w:t>
      </w:r>
      <w:r>
        <w:rPr>
          <w:b/>
        </w:rPr>
        <w:t>spasme du colon</w:t>
      </w:r>
      <w:r>
        <w:rPr>
          <w:b/>
        </w:rPr>
        <w:t xml:space="preserve"> côté </w:t>
      </w:r>
      <w:r>
        <w:rPr>
          <w:b/>
        </w:rPr>
        <w:t>ascendant</w:t>
      </w:r>
      <w:r>
        <w:rPr>
          <w:b/>
        </w:rPr>
        <w:t xml:space="preserve"> ; alors nous piquons E25(D) + 15Rate pour permettre un relâchement des tissus fasciales et atteindre le colon avec E37 (D) douleur à la palpation. Normalisation de </w:t>
      </w:r>
      <w:r>
        <w:rPr>
          <w:b/>
        </w:rPr>
        <w:t>l’articulation astrago-calcanéum</w:t>
      </w:r>
      <w:r>
        <w:rPr>
          <w:b/>
        </w:rPr>
        <w:t xml:space="preserve"> (bloqué dans la cheville). La cheville n’était pas forcément bloquée avant le début de la cure de traitement. Nous la trouvons bloquée seulement dans cette séance.</w:t>
      </w:r>
    </w:p>
    <w:p>
      <w:r>
        <w:rPr>
          <w:b/>
          <w:u w:val="single"/>
        </w:rPr>
        <w:t>Remarque</w:t>
      </w:r>
      <w:r>
        <w:rPr>
          <w:b/>
        </w:rPr>
        <w:t xml:space="preserve"> : plus aucune douleur, ni en position assise ni en position dynamique.  </w:t>
      </w:r>
    </w:p>
    <w:p>
      <w:r>
        <w:rPr>
          <w:b/>
        </w:rPr>
      </w:r>
    </w:p>
    <w:p>
      <w:r>
        <w:rPr>
          <w:b/>
        </w:rPr>
      </w:r>
    </w:p>
    <w:p>
      <w:r>
        <w:rPr>
          <w:b/>
          <w:u w:val="single"/>
        </w:rPr>
        <w:t>Séance 04/04/2025</w:t>
      </w:r>
      <w:r>
        <w:rPr>
          <w:b/>
        </w:rPr>
        <w:t xml:space="preserve">           10   </w:t>
      </w:r>
    </w:p>
    <w:p>
      <w:r>
        <w:rPr>
          <w:b/>
          <w:u w:val="single"/>
        </w:rPr>
        <w:t xml:space="preserve">Observations </w:t>
      </w:r>
      <w:r>
        <w:rPr>
          <w:b/>
        </w:rPr>
        <w:t>: Elle vient en courant sans présenter de douleur et sans râler surtout. Pour la première fois, elle affirme qu’elle est satisfaite. Elle dit que depuis que nous avions travaillé sur le colon, et sur E30, les douleurs ont presque totalement disparu.</w:t>
      </w:r>
    </w:p>
    <w:p>
      <w:r>
        <w:rPr>
          <w:b/>
        </w:rPr>
        <w:t>Prise du Pouls : Rein : vide et en Palpation sur le viscérale : des tensions fasciales au niveau du colon persistent. Elle nous avoue que sa cruralgie était plus ancienne qu’elle le prétendait</w:t>
      </w:r>
    </w:p>
    <w:p>
      <w:r>
        <w:rPr>
          <w:b/>
        </w:rPr>
        <w:t>Douleur au niveau de E37 surtout à droite. E37 est le 37</w:t>
      </w:r>
      <w:r>
        <w:rPr>
          <w:b/>
        </w:rPr>
        <w:t>ème</w:t>
      </w:r>
      <w:r>
        <w:rPr>
          <w:b/>
        </w:rPr>
        <w:t xml:space="preserve"> point du méridien de l’Estomac et se situe sur la face antérieure du tibia presque au 1/3 supérieur de la hauteur entre le genou et la cheville. Nous donnons ici, une approximation des localisations des points d’acupuncture juste pour avoir une idée des correspondances entre les points et la biomécanique. L’essentiel étant de mettre en évidence l’énergétique qui est complémentaire avec l’ostéopathie.   </w:t>
      </w:r>
    </w:p>
    <w:p>
      <w:r>
        <w:rPr>
          <w:b/>
        </w:rPr>
        <w:t xml:space="preserve">Les points : E25(D) + 15Rate + </w:t>
      </w:r>
      <w:r>
        <w:rPr>
          <w:b/>
        </w:rPr>
        <w:t>6RM(T+M) + 4RM(T+M)</w:t>
      </w:r>
      <w:r>
        <w:rPr>
          <w:b/>
        </w:rPr>
        <w:t xml:space="preserve"> +E30(D) + E37(D) bilatérale</w:t>
      </w:r>
    </w:p>
    <w:p>
      <w:r>
        <w:rPr>
          <w:b/>
        </w:rPr>
        <w:t>Ajout de 3R(T) côté droit pour activer le Qi du Rein. Le travail acupunctural consiste à consolider le logis des Reins, donc les lombaires et réguler la fonction du Colon et ôter les contractions avec l’aspect inflammatoire.</w:t>
      </w:r>
    </w:p>
    <w:p>
      <w:r>
        <w:rPr>
          <w:b/>
        </w:rPr>
        <w:t>Nous terminons la séance en ostéopathie viscérale pour rééquilibrer toute la région circulatoire et biomécanique sous-diaphragmatique.</w:t>
      </w:r>
    </w:p>
    <w:p>
      <w:r>
        <w:rPr>
          <w:b/>
        </w:rPr>
        <w:t xml:space="preserve">Remarque : plus aucune douleur, ni au genou, ni dans l’aîne, ni dans les lombaires, ni sur la région de la cuisse. Teint rosé et plus grande vitalité. Elle ressort en se déplaçant sans déclencher de douleur. Elle était extrêmement sceptique au commencement et très peu loquace au niveau des renseignements concernant les localisations de sa souffrance. En croisant des patients en salle d’attente, elle ne peut s’empêcher de dire « Avant je n’y croyais pas, mais Si ça marche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